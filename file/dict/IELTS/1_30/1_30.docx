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rFonts w:ascii="思源宋体" w:hAnsi="思源宋体"/>
        </w:rPr>
        <w:t>简介</w:t>
      </w:r>
    </w:p>
    <w:p>
      <w:pPr>
        <w:pStyle w:val="Heading2"/>
      </w:pPr>
      <w:r>
        <w:rPr>
          <w:rFonts w:ascii="思源宋体" w:hAnsi="思源宋体"/>
        </w:rPr>
        <w:t>r/china_pte:</w:t>
      </w:r>
    </w:p>
    <w:p>
      <w:pPr>
        <w:jc w:val="left"/>
      </w:pPr>
      <w:r>
        <w:t>由reddit r/china_pte 制作，</w:t>
        <w:br/>
        <w:t>欢迎加入匿名化学习社区，来这里找到更多的学习伙伴</w:t>
        <w:br/>
        <w:t>youtube : https://www.youtube.com/@china_pte</w:t>
        <w:br/>
        <w:t>reddit : https://www.reddit.com/r/china_pte</w:t>
        <w:br/>
        <w:t>telegram : https://t.me/china_pte</w:t>
      </w:r>
    </w:p>
    <w:p>
      <w:pPr>
        <w:pStyle w:val="Heading1"/>
      </w:pPr>
      <w:r>
        <w:rPr>
          <w:rFonts w:ascii="思源宋体" w:hAnsi="思源宋体"/>
          <w:b/>
          <w:color w:val="FF0000"/>
          <w:sz w:val="36"/>
        </w:rPr>
        <w:t>1. cancel</w:t>
      </w:r>
    </w:p>
    <w:p>
      <w:pPr>
        <w:pStyle w:val="Heading2"/>
      </w:pPr>
      <w:r>
        <w:rPr>
          <w:rFonts w:ascii="思源宋体" w:hAnsi="思源宋体"/>
        </w:rPr>
        <w:t>发音:</w:t>
      </w:r>
    </w:p>
    <w:p>
      <w:pPr>
        <w:jc w:val="left"/>
      </w:pPr>
      <w:r>
        <w:t>/ˈkæns(ə)l/</w:t>
      </w:r>
    </w:p>
    <w:p>
      <w:pPr>
        <w:pStyle w:val="Heading2"/>
      </w:pPr>
      <w:r>
        <w:rPr>
          <w:rFonts w:ascii="思源宋体" w:hAnsi="思源宋体"/>
        </w:rPr>
        <w:t>含义:</w:t>
      </w:r>
    </w:p>
    <w:p>
      <w:pPr>
        <w:jc w:val="left"/>
      </w:pPr>
      <w:r>
        <w:t xml:space="preserve"> v.  取消（计划好的事情）；终止，废除；盖销，注销；（因素，情况）抵消，对消</w:t>
        <w:br/>
        <w:t xml:space="preserve"> n.  取消，撤销；邮票注销章，戳记；经修正的版面</w:t>
      </w:r>
    </w:p>
    <w:p>
      <w:pPr>
        <w:pStyle w:val="Heading2"/>
      </w:pPr>
      <w:r>
        <w:rPr>
          <w:rFonts w:ascii="思源宋体" w:hAnsi="思源宋体"/>
        </w:rPr>
        <w:t>考试范围:</w:t>
      </w:r>
    </w:p>
    <w:p>
      <w:pPr>
        <w:jc w:val="left"/>
      </w:pPr>
      <w:r>
        <w:t>初中, 高中, CET4, CET6, 考研, IELTS, TOEFL, GRE, 商务英语</w:t>
      </w:r>
    </w:p>
    <w:p>
      <w:pPr>
        <w:pStyle w:val="Heading2"/>
      </w:pPr>
      <w:r>
        <w:rPr>
          <w:rFonts w:ascii="思源宋体" w:hAnsi="思源宋体"/>
        </w:rPr>
        <w:t>词形:</w:t>
      </w:r>
    </w:p>
    <w:p>
      <w:pPr>
        <w:jc w:val="left"/>
      </w:pPr>
      <w:r>
        <w:t>第三人称单数cancels, 现在分词cancelling或canceling, 过去式cancelled或canceled, 过去分词cancelled或canceled</w:t>
      </w:r>
    </w:p>
    <w:p>
      <w:pPr>
        <w:pStyle w:val="Heading2"/>
      </w:pPr>
      <w:r>
        <w:rPr>
          <w:rFonts w:ascii="思源宋体" w:hAnsi="思源宋体"/>
        </w:rPr>
        <w:t>短语:</w:t>
      </w:r>
    </w:p>
    <w:p>
      <w:pPr>
        <w:jc w:val="left"/>
      </w:pPr>
      <w:r>
        <w:t>cancel an order</w:t>
        <w:br/>
        <w:t>撤消订单 ; 撤销订单 ; 取消 ; 取消订单</w:t>
      </w:r>
    </w:p>
    <w:p>
      <w:pPr>
        <w:jc w:val="left"/>
      </w:pPr>
      <w:r>
        <w:t>Cancel Batch Render</w:t>
        <w:br/>
        <w:t>取消批渲染 ; 停止批量渲染 ; 解除批量渲染 ; 撤消批渲染</w:t>
      </w:r>
    </w:p>
    <w:p>
      <w:pPr>
        <w:jc w:val="left"/>
      </w:pPr>
      <w:r>
        <w:t>to cancel the contract</w:t>
        <w:br/>
        <w:t>撤消合同 ; 取消合同 ; 撤消条约 ; 撤消</w:t>
      </w:r>
    </w:p>
    <w:p>
      <w:pPr>
        <w:pStyle w:val="Heading2"/>
      </w:pPr>
      <w:r>
        <w:rPr>
          <w:rFonts w:ascii="思源宋体" w:hAnsi="思源宋体"/>
        </w:rPr>
        <w:t>例句:</w:t>
      </w:r>
    </w:p>
    <w:p>
      <w:pPr>
        <w:jc w:val="left"/>
      </w:pPr>
      <w:r>
        <w:rPr>
          <w:color w:val="228B22"/>
        </w:rPr>
        <w:t>1. v. 取消（计划好的事情）</w:t>
      </w:r>
    </w:p>
    <w:p>
      <w:pPr>
        <w:jc w:val="left"/>
      </w:pPr>
      <w:r>
        <w:t>I had to cancel my trip to Japan because of the earthquake.</w:t>
      </w:r>
    </w:p>
    <w:p>
      <w:r>
        <w:t>由于地震,我不得不取消去日本的旅行.</w:t>
      </w:r>
    </w:p>
    <w:p>
      <w:pPr>
        <w:jc w:val="left"/>
      </w:pPr>
      <w:r>
        <w:t>The mayor canceled the parade due to bad weather.</w:t>
      </w:r>
    </w:p>
    <w:p>
      <w:r>
        <w:t>市长因天气恶劣而取消了游行.</w:t>
      </w:r>
    </w:p>
    <w:p>
      <w:pPr>
        <w:jc w:val="left"/>
      </w:pPr>
      <w:r>
        <w:rPr>
          <w:color w:val="228B22"/>
        </w:rPr>
        <w:t>2. v. 终止,废除</w:t>
      </w:r>
    </w:p>
    <w:p>
      <w:pPr>
        <w:jc w:val="left"/>
      </w:pPr>
      <w:r>
        <w:t>The company canceled the contract because the other party breached it.</w:t>
      </w:r>
    </w:p>
    <w:p>
      <w:r>
        <w:t>该公司取消了合同,因为另一方违反了合同.</w:t>
      </w:r>
    </w:p>
    <w:p>
      <w:pPr>
        <w:jc w:val="left"/>
      </w:pPr>
      <w:r>
        <w:t>The government canceled the law because it was unconstitutional.</w:t>
      </w:r>
    </w:p>
    <w:p>
      <w:r>
        <w:t>政府取消了该法律,因为它违宪.</w:t>
      </w:r>
    </w:p>
    <w:p>
      <w:pPr>
        <w:jc w:val="left"/>
      </w:pPr>
      <w:r>
        <w:rPr>
          <w:color w:val="228B22"/>
        </w:rPr>
        <w:t>3. v. 盖销,注销</w:t>
      </w:r>
    </w:p>
    <w:p>
      <w:pPr>
        <w:jc w:val="left"/>
      </w:pPr>
      <w:r>
        <w:t>The post office canceled the stamp because it was damaged.</w:t>
      </w:r>
    </w:p>
    <w:p>
      <w:r>
        <w:t>邮局注销了邮票,因为它损坏.</w:t>
      </w:r>
    </w:p>
    <w:p>
      <w:pPr>
        <w:jc w:val="left"/>
      </w:pPr>
      <w:r>
        <w:t>The bank canceled the check because it was forged.</w:t>
      </w:r>
    </w:p>
    <w:p>
      <w:r>
        <w:t>银行注销了支票,因为它被伪造.</w:t>
      </w:r>
    </w:p>
    <w:p>
      <w:pPr>
        <w:jc w:val="left"/>
      </w:pPr>
      <w:r>
        <w:rPr>
          <w:color w:val="228B22"/>
        </w:rPr>
        <w:t>4. v. （因素,情况）抵消,对消</w:t>
      </w:r>
    </w:p>
    <w:p>
      <w:pPr>
        <w:jc w:val="left"/>
      </w:pPr>
      <w:r>
        <w:t>The good news canceled out the bad news.</w:t>
      </w:r>
    </w:p>
    <w:p>
      <w:r>
        <w:t>好消息抵消了坏消息.</w:t>
      </w:r>
    </w:p>
    <w:p>
      <w:pPr>
        <w:jc w:val="left"/>
      </w:pPr>
      <w:r>
        <w:t>The positive effects of the drug canceled out the negative effects.</w:t>
      </w:r>
    </w:p>
    <w:p>
      <w:r>
        <w:t>药物的积极作用抵消了消极作用.</w:t>
      </w:r>
    </w:p>
    <w:p>
      <w:pPr>
        <w:jc w:val="left"/>
      </w:pPr>
      <w:r>
        <w:rPr>
          <w:color w:val="228B22"/>
        </w:rPr>
        <w:t>5. n. 取消,撤销</w:t>
      </w:r>
    </w:p>
    <w:p>
      <w:pPr>
        <w:jc w:val="left"/>
      </w:pPr>
      <w:r>
        <w:t>The company announced a cancel of the product.</w:t>
      </w:r>
    </w:p>
    <w:p>
      <w:r>
        <w:t>该公司宣布取消该产品.</w:t>
      </w:r>
    </w:p>
    <w:p>
      <w:pPr>
        <w:jc w:val="left"/>
      </w:pPr>
      <w:r>
        <w:t>The union called for a cancel of the contract.</w:t>
      </w:r>
    </w:p>
    <w:p>
      <w:r>
        <w:t>工会呼吁取消合同.</w:t>
      </w:r>
    </w:p>
    <w:p>
      <w:pPr>
        <w:jc w:val="left"/>
      </w:pPr>
      <w:r>
        <w:rPr>
          <w:color w:val="228B22"/>
        </w:rPr>
        <w:t>6. n. 邮票注销章,戳记</w:t>
      </w:r>
    </w:p>
    <w:p>
      <w:pPr>
        <w:jc w:val="left"/>
      </w:pPr>
      <w:r>
        <w:t>The post office used a cancel to mark the stamp as used.</w:t>
      </w:r>
    </w:p>
    <w:p>
      <w:r>
        <w:t>邮局使用邮戳将邮票标记为已使用.</w:t>
      </w:r>
    </w:p>
    <w:p>
      <w:pPr>
        <w:jc w:val="left"/>
      </w:pPr>
      <w:r>
        <w:t>The collector wanted to find a stamp with a rare cancel.</w:t>
      </w:r>
    </w:p>
    <w:p>
      <w:r>
        <w:t>这位收藏家想找到一枚带有稀有邮戳的邮票.</w:t>
      </w:r>
    </w:p>
    <w:p>
      <w:pPr>
        <w:jc w:val="left"/>
      </w:pPr>
      <w:r>
        <w:rPr>
          <w:color w:val="228B22"/>
        </w:rPr>
        <w:t>7. n. 经修正的版面</w:t>
      </w:r>
    </w:p>
    <w:p>
      <w:pPr>
        <w:jc w:val="left"/>
      </w:pPr>
      <w:r>
        <w:t>The magazine printed a cancel of the article after receiving complaints.</w:t>
      </w:r>
    </w:p>
    <w:p>
      <w:r>
        <w:t>杂志在收到投诉后刊登了文章的更正版.</w:t>
      </w:r>
    </w:p>
    <w:p>
      <w:pPr>
        <w:jc w:val="left"/>
      </w:pPr>
      <w:r>
        <w:t>The newspaper issued a cancel of the story to correct an error.</w:t>
      </w:r>
    </w:p>
    <w:p>
      <w:r>
        <w:t>报纸刊登了更正版的故事,以纠正一个错误.</w:t>
      </w:r>
    </w:p>
    <w:p>
      <w:pPr>
        <w:pStyle w:val="Heading1"/>
      </w:pPr>
      <w:r>
        <w:rPr>
          <w:rFonts w:ascii="思源宋体" w:hAnsi="思源宋体"/>
          <w:b/>
          <w:color w:val="FF0000"/>
          <w:sz w:val="36"/>
        </w:rPr>
        <w:t>2. explosive</w:t>
      </w:r>
    </w:p>
    <w:p>
      <w:pPr>
        <w:pStyle w:val="Heading2"/>
      </w:pPr>
      <w:r>
        <w:rPr>
          <w:rFonts w:ascii="思源宋体" w:hAnsi="思源宋体"/>
        </w:rPr>
        <w:t>发音:</w:t>
      </w:r>
    </w:p>
    <w:p>
      <w:pPr>
        <w:jc w:val="left"/>
      </w:pPr>
      <w:r>
        <w:t>/ɪkˈspləʊsɪv/</w:t>
      </w:r>
    </w:p>
    <w:p>
      <w:pPr>
        <w:pStyle w:val="Heading2"/>
      </w:pPr>
      <w:r>
        <w:rPr>
          <w:rFonts w:ascii="思源宋体" w:hAnsi="思源宋体"/>
        </w:rPr>
        <w:t>含义:</w:t>
      </w:r>
    </w:p>
    <w:p>
      <w:pPr>
        <w:jc w:val="left"/>
      </w:pPr>
      <w:r>
        <w:t xml:space="preserve"> adj.  易爆的，可能引起爆炸的；（局势）一触即发的，爆炸性的；暴躁的，易怒的；激增的；强有力的；（声音）轰响的；（浊音）爆发的，破裂的</w:t>
        <w:br/>
        <w:t xml:space="preserve"> n.  炸药，爆炸物</w:t>
      </w:r>
    </w:p>
    <w:p>
      <w:pPr>
        <w:pStyle w:val="Heading2"/>
      </w:pPr>
      <w:r>
        <w:rPr>
          <w:rFonts w:ascii="思源宋体" w:hAnsi="思源宋体"/>
        </w:rPr>
        <w:t>考试范围:</w:t>
      </w:r>
    </w:p>
    <w:p>
      <w:pPr>
        <w:jc w:val="left"/>
      </w:pPr>
      <w:r>
        <w:t>CET4, CET6, 考研, IELTS, TOEFL</w:t>
      </w:r>
    </w:p>
    <w:p>
      <w:pPr>
        <w:pStyle w:val="Heading2"/>
      </w:pPr>
      <w:r>
        <w:rPr>
          <w:rFonts w:ascii="思源宋体" w:hAnsi="思源宋体"/>
        </w:rPr>
        <w:t>词形:</w:t>
      </w:r>
    </w:p>
    <w:p>
      <w:pPr>
        <w:jc w:val="left"/>
      </w:pPr>
      <w:r>
        <w:t>复数explosives, 比较级more explosive, 最高级most explosive</w:t>
      </w:r>
    </w:p>
    <w:p>
      <w:pPr>
        <w:pStyle w:val="Heading2"/>
      </w:pPr>
      <w:r>
        <w:rPr>
          <w:rFonts w:ascii="思源宋体" w:hAnsi="思源宋体"/>
        </w:rPr>
        <w:t>短语:</w:t>
      </w:r>
    </w:p>
    <w:p>
      <w:pPr>
        <w:jc w:val="left"/>
      </w:pPr>
      <w:r>
        <w:t>explosive velocity</w:t>
        <w:br/>
        <w:t>爆速</w:t>
      </w:r>
    </w:p>
    <w:p>
      <w:pPr>
        <w:jc w:val="left"/>
      </w:pPr>
      <w:r>
        <w:t>Explosive welding</w:t>
        <w:br/>
        <w:t>机  爆炸焊接 ; 爆炸焊 ; 爆炸成形</w:t>
      </w:r>
    </w:p>
    <w:p>
      <w:pPr>
        <w:jc w:val="left"/>
      </w:pPr>
      <w:r>
        <w:t>explosive force</w:t>
        <w:br/>
        <w:t>爆发力 ; 爆破力 ; 最具爆发力</w:t>
      </w:r>
    </w:p>
    <w:p>
      <w:pPr>
        <w:pStyle w:val="Heading2"/>
      </w:pPr>
      <w:r>
        <w:rPr>
          <w:rFonts w:ascii="思源宋体" w:hAnsi="思源宋体"/>
        </w:rPr>
        <w:t>例句:</w:t>
      </w:r>
    </w:p>
    <w:p>
      <w:pPr>
        <w:jc w:val="left"/>
      </w:pPr>
      <w:r>
        <w:rPr>
          <w:color w:val="228B22"/>
        </w:rPr>
        <w:t>1. adj. 易爆的,可能引起爆炸的</w:t>
      </w:r>
    </w:p>
    <w:p>
      <w:pPr>
        <w:jc w:val="left"/>
      </w:pPr>
      <w:r>
        <w:t>He warned of the explosive situation in the city.</w:t>
      </w:r>
    </w:p>
    <w:p>
      <w:r>
        <w:t>他警告说该市局势一触即发.</w:t>
      </w:r>
    </w:p>
    <w:p>
      <w:pPr>
        <w:jc w:val="left"/>
      </w:pPr>
      <w:r>
        <w:t>The police found an explosive device in the building.</w:t>
      </w:r>
    </w:p>
    <w:p>
      <w:r>
        <w:t>警方在大楼内发现了一个爆炸装置.</w:t>
      </w:r>
    </w:p>
    <w:p>
      <w:pPr>
        <w:jc w:val="left"/>
      </w:pPr>
      <w:r>
        <w:rPr>
          <w:color w:val="228B22"/>
        </w:rPr>
        <w:t>2. adj. （局势）一触即发的,爆炸性的</w:t>
      </w:r>
    </w:p>
    <w:p>
      <w:pPr>
        <w:jc w:val="left"/>
      </w:pPr>
      <w:r>
        <w:t>The situation in the country is very explosive.</w:t>
      </w:r>
    </w:p>
    <w:p>
      <w:r>
        <w:t>该国局势非常爆炸性.</w:t>
      </w:r>
    </w:p>
    <w:p>
      <w:pPr>
        <w:jc w:val="left"/>
      </w:pPr>
      <w:r>
        <w:t>The crisis created an explosive situation in the region.</w:t>
      </w:r>
    </w:p>
    <w:p>
      <w:r>
        <w:t>这场危机在该地区造成了爆炸性局势.</w:t>
      </w:r>
    </w:p>
    <w:p>
      <w:pPr>
        <w:jc w:val="left"/>
      </w:pPr>
      <w:r>
        <w:rPr>
          <w:color w:val="228B22"/>
        </w:rPr>
        <w:t>3. adj. 暴躁的,易怒的</w:t>
      </w:r>
    </w:p>
    <w:p>
      <w:pPr>
        <w:jc w:val="left"/>
      </w:pPr>
      <w:r>
        <w:t>He has an explosive temper.</w:t>
      </w:r>
    </w:p>
    <w:p>
      <w:r>
        <w:t>他脾气暴躁.</w:t>
      </w:r>
    </w:p>
    <w:p>
      <w:pPr>
        <w:jc w:val="left"/>
      </w:pPr>
      <w:r>
        <w:t>The teacher had to deal with an explosive situation in the classroom.</w:t>
      </w:r>
    </w:p>
    <w:p>
      <w:r>
        <w:t>老师不得不在教室里处理一场爆炸性事件.</w:t>
      </w:r>
    </w:p>
    <w:p>
      <w:pPr>
        <w:jc w:val="left"/>
      </w:pPr>
      <w:r>
        <w:rPr>
          <w:color w:val="228B22"/>
        </w:rPr>
        <w:t>4. adj. 激增的</w:t>
      </w:r>
    </w:p>
    <w:p>
      <w:pPr>
        <w:jc w:val="left"/>
      </w:pPr>
      <w:r>
        <w:t>The company's profits saw an explosive growth last year.</w:t>
      </w:r>
    </w:p>
    <w:p>
      <w:r>
        <w:t>该公司的利润去年激增.</w:t>
      </w:r>
    </w:p>
    <w:p>
      <w:pPr>
        <w:jc w:val="left"/>
      </w:pPr>
      <w:r>
        <w:t>The population of the city experienced explosive growth in the past decade.</w:t>
      </w:r>
    </w:p>
    <w:p>
      <w:r>
        <w:t>该市的人口在过去十年中激增.</w:t>
      </w:r>
    </w:p>
    <w:p>
      <w:pPr>
        <w:jc w:val="left"/>
      </w:pPr>
      <w:r>
        <w:rPr>
          <w:color w:val="228B22"/>
        </w:rPr>
        <w:t>5. adj. 强大的</w:t>
      </w:r>
    </w:p>
    <w:p>
      <w:pPr>
        <w:jc w:val="left"/>
      </w:pPr>
      <w:r>
        <w:t>The athlete had an explosive start to the race.</w:t>
      </w:r>
    </w:p>
    <w:p>
      <w:r>
        <w:t>这位运动员在比赛中强有力地起跑.</w:t>
      </w:r>
    </w:p>
    <w:p>
      <w:pPr>
        <w:jc w:val="left"/>
      </w:pPr>
      <w:r>
        <w:t>The singer had an explosive voice.</w:t>
      </w:r>
    </w:p>
    <w:p>
      <w:r>
        <w:t>这位歌手嗓音嘹亮.</w:t>
      </w:r>
    </w:p>
    <w:p>
      <w:pPr>
        <w:jc w:val="left"/>
      </w:pPr>
      <w:r>
        <w:rPr>
          <w:color w:val="228B22"/>
        </w:rPr>
        <w:t>6. adj. （声音）轰响的</w:t>
      </w:r>
    </w:p>
    <w:p>
      <w:pPr>
        <w:jc w:val="left"/>
      </w:pPr>
      <w:r>
        <w:t>The thunder made an explosive sound.</w:t>
      </w:r>
    </w:p>
    <w:p>
      <w:r>
        <w:t>雷声轰响.</w:t>
      </w:r>
    </w:p>
    <w:p>
      <w:pPr>
        <w:jc w:val="left"/>
      </w:pPr>
      <w:r>
        <w:t>The explosion produced an explosive noise.</w:t>
      </w:r>
    </w:p>
    <w:p>
      <w:r>
        <w:t>爆炸产生巨大的噪音.</w:t>
      </w:r>
    </w:p>
    <w:p>
      <w:pPr>
        <w:jc w:val="left"/>
      </w:pPr>
      <w:r>
        <w:rPr>
          <w:color w:val="228B22"/>
        </w:rPr>
        <w:t>7. adj. （浊音）爆发的,破裂的</w:t>
      </w:r>
    </w:p>
    <w:p>
      <w:pPr>
        <w:jc w:val="left"/>
      </w:pPr>
      <w:r>
        <w:t>The singer had an explosive laugh.</w:t>
      </w:r>
    </w:p>
    <w:p>
      <w:r>
        <w:t>这位歌手笑声爽朗.</w:t>
      </w:r>
    </w:p>
    <w:p>
      <w:pPr>
        <w:jc w:val="left"/>
      </w:pPr>
      <w:r>
        <w:t>The balloon made an explosive pop when it burst.</w:t>
      </w:r>
    </w:p>
    <w:p>
      <w:r>
        <w:t>气球爆裂时发出爆炸声.</w:t>
      </w:r>
    </w:p>
    <w:p>
      <w:pPr>
        <w:jc w:val="left"/>
      </w:pPr>
      <w:r>
        <w:rPr>
          <w:color w:val="228B22"/>
        </w:rPr>
        <w:t>8. n. 炸药,爆炸物</w:t>
      </w:r>
    </w:p>
    <w:p>
      <w:pPr>
        <w:jc w:val="left"/>
      </w:pPr>
      <w:r>
        <w:t>The police found a cache of explosives in the terrorist's hideout.</w:t>
      </w:r>
    </w:p>
    <w:p>
      <w:r>
        <w:t>警方在恐怖分子的藏身处发现了一批炸药.</w:t>
      </w:r>
    </w:p>
    <w:p>
      <w:pPr>
        <w:jc w:val="left"/>
      </w:pPr>
      <w:r>
        <w:t>The bomb squad was called in to deal with the explosives.</w:t>
      </w:r>
    </w:p>
    <w:p>
      <w:r>
        <w:t>防爆小队被召集来处理爆炸物.</w:t>
      </w:r>
    </w:p>
    <w:p>
      <w:pPr>
        <w:pStyle w:val="Heading1"/>
      </w:pPr>
      <w:r>
        <w:rPr>
          <w:rFonts w:ascii="思源宋体" w:hAnsi="思源宋体"/>
          <w:b/>
          <w:color w:val="FF0000"/>
          <w:sz w:val="36"/>
        </w:rPr>
        <w:t>3. prepare</w:t>
      </w:r>
    </w:p>
    <w:p>
      <w:pPr>
        <w:pStyle w:val="Heading2"/>
      </w:pPr>
      <w:r>
        <w:rPr>
          <w:rFonts w:ascii="思源宋体" w:hAnsi="思源宋体"/>
        </w:rPr>
        <w:t>发音:</w:t>
      </w:r>
    </w:p>
    <w:p>
      <w:pPr>
        <w:jc w:val="left"/>
      </w:pPr>
      <w:r>
        <w:t>/prɪˈpeə(r)/</w:t>
      </w:r>
    </w:p>
    <w:p>
      <w:pPr>
        <w:pStyle w:val="Heading2"/>
      </w:pPr>
      <w:r>
        <w:rPr>
          <w:rFonts w:ascii="思源宋体" w:hAnsi="思源宋体"/>
        </w:rPr>
        <w:t>含义:</w:t>
      </w:r>
    </w:p>
    <w:p>
      <w:pPr>
        <w:jc w:val="left"/>
      </w:pPr>
      <w:r>
        <w:t xml:space="preserve"> v.  使做好准备，把……预备好；（为……）做好准备；预备（饭菜），做（饭）；配制（药品或化学制品）；乐意做（be prepared to do sth.）；（在和弦中）预备（不和谐音）</w:t>
      </w:r>
    </w:p>
    <w:p>
      <w:pPr>
        <w:pStyle w:val="Heading2"/>
      </w:pPr>
      <w:r>
        <w:rPr>
          <w:rFonts w:ascii="思源宋体" w:hAnsi="思源宋体"/>
        </w:rPr>
        <w:t>考试范围:</w:t>
      </w:r>
    </w:p>
    <w:p>
      <w:pPr>
        <w:jc w:val="left"/>
      </w:pPr>
      <w:r>
        <w:t>初中, 高中, CET4, CET6, 考研, IELTS, TOEFL, 商务英语</w:t>
      </w:r>
    </w:p>
    <w:p>
      <w:pPr>
        <w:pStyle w:val="Heading2"/>
      </w:pPr>
      <w:r>
        <w:rPr>
          <w:rFonts w:ascii="思源宋体" w:hAnsi="思源宋体"/>
        </w:rPr>
        <w:t>词形:</w:t>
      </w:r>
    </w:p>
    <w:p>
      <w:pPr>
        <w:jc w:val="left"/>
      </w:pPr>
      <w:r>
        <w:t>第三人称单数prepares, 现在分词preparing, 过去式prepared, 过去分词prepared</w:t>
      </w:r>
    </w:p>
    <w:p>
      <w:pPr>
        <w:pStyle w:val="Heading2"/>
      </w:pPr>
      <w:r>
        <w:rPr>
          <w:rFonts w:ascii="思源宋体" w:hAnsi="思源宋体"/>
        </w:rPr>
        <w:t>短语:</w:t>
      </w:r>
    </w:p>
    <w:p>
      <w:pPr>
        <w:jc w:val="left"/>
      </w:pPr>
      <w:r>
        <w:t>prepare for</w:t>
        <w:br/>
        <w:t>准备 ; 筹备 ; 预备</w:t>
      </w:r>
    </w:p>
    <w:p>
      <w:pPr>
        <w:jc w:val="left"/>
      </w:pPr>
      <w:r>
        <w:t>prepare goods</w:t>
        <w:br/>
        <w:t>备货 ; 存货</w:t>
      </w:r>
    </w:p>
    <w:p>
      <w:pPr>
        <w:jc w:val="left"/>
      </w:pPr>
      <w:r>
        <w:t>Prepare For Stitch</w:t>
        <w:br/>
        <w:t>准备缝合 ; 筹办缝合</w:t>
      </w:r>
    </w:p>
    <w:p>
      <w:pPr>
        <w:pStyle w:val="Heading2"/>
      </w:pPr>
      <w:r>
        <w:rPr>
          <w:rFonts w:ascii="思源宋体" w:hAnsi="思源宋体"/>
        </w:rPr>
        <w:t>例句:</w:t>
      </w:r>
    </w:p>
    <w:p>
      <w:pPr>
        <w:jc w:val="left"/>
      </w:pPr>
      <w:r>
        <w:rPr>
          <w:color w:val="228B22"/>
        </w:rPr>
        <w:t>1. v. 使做好准备,把……预备好</w:t>
      </w:r>
    </w:p>
    <w:p>
      <w:pPr>
        <w:jc w:val="left"/>
      </w:pPr>
      <w:r>
        <w:t>She prepared dinner for her family.</w:t>
      </w:r>
    </w:p>
    <w:p>
      <w:r>
        <w:t>她为家人准备了晚餐.</w:t>
      </w:r>
    </w:p>
    <w:p>
      <w:pPr>
        <w:jc w:val="left"/>
      </w:pPr>
      <w:r>
        <w:t>The teacher prepared the students for the test.</w:t>
      </w:r>
    </w:p>
    <w:p>
      <w:r>
        <w:t>老师为学生们准备了考试.</w:t>
      </w:r>
    </w:p>
    <w:p>
      <w:pPr>
        <w:jc w:val="left"/>
      </w:pPr>
      <w:r>
        <w:rPr>
          <w:color w:val="228B22"/>
        </w:rPr>
        <w:t>2. v. （为……）做好准备</w:t>
      </w:r>
    </w:p>
    <w:p>
      <w:pPr>
        <w:jc w:val="left"/>
      </w:pPr>
      <w:r>
        <w:t>Please prepare yourself for the interview.</w:t>
      </w:r>
    </w:p>
    <w:p>
      <w:r>
        <w:t>请为面试做好准备.</w:t>
      </w:r>
    </w:p>
    <w:p>
      <w:pPr>
        <w:jc w:val="left"/>
      </w:pPr>
      <w:r>
        <w:t>I'm not prepared to give a speech.</w:t>
      </w:r>
    </w:p>
    <w:p>
      <w:r>
        <w:t>我还没准备好演讲.</w:t>
      </w:r>
    </w:p>
    <w:p>
      <w:pPr>
        <w:jc w:val="left"/>
      </w:pPr>
      <w:r>
        <w:rPr>
          <w:color w:val="228B22"/>
        </w:rPr>
        <w:t>3. v. 预备（饭菜）,做（饭）</w:t>
      </w:r>
    </w:p>
    <w:p>
      <w:pPr>
        <w:jc w:val="left"/>
      </w:pPr>
      <w:r>
        <w:t>She prepared a delicious meal for her guests.</w:t>
      </w:r>
    </w:p>
    <w:p>
      <w:r>
        <w:t>她为客人准备了一顿美味的饭菜.</w:t>
      </w:r>
    </w:p>
    <w:p>
      <w:pPr>
        <w:jc w:val="left"/>
      </w:pPr>
      <w:r>
        <w:t>I'm preparing breakfast for my family.</w:t>
      </w:r>
    </w:p>
    <w:p>
      <w:r>
        <w:t>我正在为家人准备早餐.</w:t>
      </w:r>
    </w:p>
    <w:p>
      <w:pPr>
        <w:jc w:val="left"/>
      </w:pPr>
      <w:r>
        <w:rPr>
          <w:color w:val="228B22"/>
        </w:rPr>
        <w:t>4. v. 配制（药品或化学制品）</w:t>
      </w:r>
    </w:p>
    <w:p>
      <w:pPr>
        <w:jc w:val="left"/>
      </w:pPr>
      <w:r>
        <w:t>The pharmacist prepared a prescription for the patient.</w:t>
      </w:r>
    </w:p>
    <w:p>
      <w:r>
        <w:t>药剂师为病人配制了药方.</w:t>
      </w:r>
    </w:p>
    <w:p>
      <w:pPr>
        <w:jc w:val="left"/>
      </w:pPr>
      <w:r>
        <w:t>The chemist prepared a solution for the experiment.</w:t>
      </w:r>
    </w:p>
    <w:p>
      <w:r>
        <w:t>化学家为实验配制了一种溶液.</w:t>
      </w:r>
    </w:p>
    <w:p>
      <w:pPr>
        <w:jc w:val="left"/>
      </w:pPr>
      <w:r>
        <w:rPr>
          <w:color w:val="228B22"/>
        </w:rPr>
        <w:t>5. v. 乐意做（be prepared to do sth.）</w:t>
      </w:r>
    </w:p>
    <w:p>
      <w:pPr>
        <w:jc w:val="left"/>
      </w:pPr>
      <w:r>
        <w:t>I'm prepared to help you with your project.</w:t>
      </w:r>
    </w:p>
    <w:p>
      <w:r>
        <w:t>我准备帮助你完成你的项目.</w:t>
      </w:r>
    </w:p>
    <w:p>
      <w:pPr>
        <w:jc w:val="left"/>
      </w:pPr>
      <w:r>
        <w:t>She was prepared to sacrifice her own life to save her child.</w:t>
      </w:r>
    </w:p>
    <w:p>
      <w:r>
        <w:t>她准备牺牲自己的生命来拯救自己的孩子.</w:t>
      </w:r>
    </w:p>
    <w:p>
      <w:pPr>
        <w:jc w:val="left"/>
      </w:pPr>
      <w:r>
        <w:rPr>
          <w:color w:val="228B22"/>
        </w:rPr>
        <w:t>6. v. （在和弦中）预备（不和谐音）</w:t>
      </w:r>
    </w:p>
    <w:p>
      <w:pPr>
        <w:jc w:val="left"/>
      </w:pPr>
      <w:r>
        <w:t>The composer prepared the dissonance by introducing a chromatic note.</w:t>
      </w:r>
    </w:p>
    <w:p>
      <w:r>
        <w:t>作曲家通过引入一个半音符来预备不和谐音.</w:t>
      </w:r>
    </w:p>
    <w:p>
      <w:pPr>
        <w:jc w:val="left"/>
      </w:pPr>
      <w:r>
        <w:t>The pianist prepared the cadence by playing a dominant seventh chord.</w:t>
      </w:r>
    </w:p>
    <w:p>
      <w:r>
        <w:t>钢琴家通过演奏属七和弦来预备终止式.</w:t>
      </w:r>
    </w:p>
    <w:p>
      <w:pPr>
        <w:pStyle w:val="Heading1"/>
      </w:pPr>
      <w:r>
        <w:rPr>
          <w:rFonts w:ascii="思源宋体" w:hAnsi="思源宋体"/>
          <w:b/>
          <w:color w:val="FF0000"/>
          <w:sz w:val="36"/>
        </w:rPr>
        <w:t>4. crusade</w:t>
      </w:r>
    </w:p>
    <w:p>
      <w:pPr>
        <w:pStyle w:val="Heading2"/>
      </w:pPr>
      <w:r>
        <w:rPr>
          <w:rFonts w:ascii="思源宋体" w:hAnsi="思源宋体"/>
        </w:rPr>
        <w:t>发音:</w:t>
      </w:r>
    </w:p>
    <w:p>
      <w:pPr>
        <w:jc w:val="left"/>
      </w:pPr>
      <w:r>
        <w:t>/kruːˈseɪd/</w:t>
      </w:r>
    </w:p>
    <w:p>
      <w:pPr>
        <w:pStyle w:val="Heading2"/>
      </w:pPr>
      <w:r>
        <w:rPr>
          <w:rFonts w:ascii="思源宋体" w:hAnsi="思源宋体"/>
        </w:rPr>
        <w:t>含义:</w:t>
      </w:r>
    </w:p>
    <w:p>
      <w:pPr>
        <w:jc w:val="left"/>
      </w:pPr>
      <w:r>
        <w:t xml:space="preserve"> n.  （为维护道义而从事的长期）运动；（中世纪的）十字军东征（同 Crusade）</w:t>
        <w:br/>
        <w:t xml:space="preserve"> v.  从事改革运动，长期坚定不移地奋斗；加入十字军东征</w:t>
      </w:r>
    </w:p>
    <w:p>
      <w:pPr>
        <w:pStyle w:val="Heading2"/>
      </w:pPr>
      <w:r>
        <w:rPr>
          <w:rFonts w:ascii="思源宋体" w:hAnsi="思源宋体"/>
        </w:rPr>
        <w:t>考试范围:</w:t>
      </w:r>
    </w:p>
    <w:p>
      <w:pPr>
        <w:jc w:val="left"/>
      </w:pPr>
      <w:r>
        <w:t>IELTS, TOEFL, GRE, GMAT</w:t>
      </w:r>
    </w:p>
    <w:p>
      <w:pPr>
        <w:pStyle w:val="Heading2"/>
      </w:pPr>
      <w:r>
        <w:rPr>
          <w:rFonts w:ascii="思源宋体" w:hAnsi="思源宋体"/>
        </w:rPr>
        <w:t>词形:</w:t>
      </w:r>
    </w:p>
    <w:p>
      <w:pPr>
        <w:jc w:val="left"/>
      </w:pPr>
      <w:r>
        <w:t>复数crusades, 第三人称单数crusades, 现在分词crusading, 过去式crusaded, 过去分词crusaded</w:t>
      </w:r>
    </w:p>
    <w:p>
      <w:pPr>
        <w:pStyle w:val="Heading2"/>
      </w:pPr>
      <w:r>
        <w:rPr>
          <w:rFonts w:ascii="思源宋体" w:hAnsi="思源宋体"/>
        </w:rPr>
        <w:t>短语:</w:t>
      </w:r>
    </w:p>
    <w:p>
      <w:pPr>
        <w:jc w:val="left"/>
      </w:pPr>
      <w:r>
        <w:t>eighth crusade</w:t>
        <w:br/>
        <w:t>第八次十字军东征 ; 第八次十字军</w:t>
      </w:r>
    </w:p>
    <w:p>
      <w:pPr>
        <w:jc w:val="left"/>
      </w:pPr>
      <w:r>
        <w:t>Children's Crusade</w:t>
        <w:br/>
        <w:t>儿童十字军</w:t>
      </w:r>
    </w:p>
    <w:p>
      <w:pPr>
        <w:jc w:val="left"/>
      </w:pPr>
      <w:r>
        <w:t>Albigensian Crusade</w:t>
        <w:br/>
        <w:t>阿尔比派十字军 ; 阿尔比十字军</w:t>
      </w:r>
    </w:p>
    <w:p>
      <w:pPr>
        <w:pStyle w:val="Heading2"/>
      </w:pPr>
      <w:r>
        <w:rPr>
          <w:rFonts w:ascii="思源宋体" w:hAnsi="思源宋体"/>
        </w:rPr>
        <w:t>例句:</w:t>
      </w:r>
    </w:p>
    <w:p>
      <w:pPr>
        <w:jc w:val="left"/>
      </w:pPr>
      <w:r>
        <w:rPr>
          <w:color w:val="228B22"/>
        </w:rPr>
        <w:t>1. n. （为维护道义而从事的长期）运动</w:t>
      </w:r>
    </w:p>
    <w:p>
      <w:pPr>
        <w:jc w:val="left"/>
      </w:pPr>
      <w:r>
        <w:t>The crusades also brought significant socioeconomic and political changes to the European countries involved.</w:t>
      </w:r>
    </w:p>
    <w:p>
      <w:r>
        <w:t>这些十字军东征也给卷入其中的欧洲国家带来了显著的社会经济和政治变化.</w:t>
      </w:r>
    </w:p>
    <w:p>
      <w:pPr>
        <w:jc w:val="left"/>
      </w:pPr>
      <w:r>
        <w:t>Following the Crusades, the Byzantine Empire shifted its focus to its eastern borders.</w:t>
      </w:r>
    </w:p>
    <w:p>
      <w:r>
        <w:t>十字军东征之后,拜占庭帝国将注意力转向了东方边境.</w:t>
      </w:r>
    </w:p>
    <w:p>
      <w:pPr>
        <w:jc w:val="left"/>
      </w:pPr>
      <w:r>
        <w:rPr>
          <w:color w:val="228B22"/>
        </w:rPr>
        <w:t>2. n. （中世纪的）十字军东征（同 Crusade）</w:t>
      </w:r>
    </w:p>
    <w:p>
      <w:pPr>
        <w:jc w:val="left"/>
      </w:pPr>
      <w:r>
        <w:t>The Crusades were a series of religious wars between Christians and Muslims.</w:t>
      </w:r>
    </w:p>
    <w:p>
      <w:r>
        <w:t>十字军东征是基督徒和穆斯林之间的一系列宗教战争.</w:t>
      </w:r>
    </w:p>
    <w:p>
      <w:pPr>
        <w:jc w:val="left"/>
      </w:pPr>
      <w:r>
        <w:t>The Crusades had a profound impact on the history of Europe and the Middle East.</w:t>
      </w:r>
    </w:p>
    <w:p>
      <w:r>
        <w:t>十字军东征对欧洲和中东的历史产生了深远的影响.</w:t>
      </w:r>
    </w:p>
    <w:p>
      <w:pPr>
        <w:jc w:val="left"/>
      </w:pPr>
      <w:r>
        <w:rPr>
          <w:color w:val="228B22"/>
        </w:rPr>
        <w:t>3. v. 从事改革运动,长期坚定不移地奋斗</w:t>
      </w:r>
    </w:p>
    <w:p>
      <w:pPr>
        <w:jc w:val="left"/>
      </w:pPr>
      <w:r>
        <w:t>She crusaded for women's rights for many years.</w:t>
      </w:r>
    </w:p>
    <w:p>
      <w:r>
        <w:t>她为妇女权利进行了多年的斗争.</w:t>
      </w:r>
    </w:p>
    <w:p>
      <w:pPr>
        <w:jc w:val="left"/>
      </w:pPr>
      <w:r>
        <w:t>Environmentalists have been crusading against pollution for decades.</w:t>
      </w:r>
    </w:p>
    <w:p>
      <w:r>
        <w:t>几十年来,环保主义者一直在为反对污染而斗争.</w:t>
      </w:r>
    </w:p>
    <w:p>
      <w:pPr>
        <w:jc w:val="left"/>
      </w:pPr>
      <w:r>
        <w:rPr>
          <w:color w:val="228B22"/>
        </w:rPr>
        <w:t>4. v. 加入十字军东征</w:t>
      </w:r>
    </w:p>
    <w:p>
      <w:pPr>
        <w:jc w:val="left"/>
      </w:pPr>
      <w:r>
        <w:t>He crusaded in the Holy Land in the 12th century.</w:t>
      </w:r>
    </w:p>
    <w:p>
      <w:r>
        <w:t>他在12世纪的圣地参加了十字军东征.</w:t>
      </w:r>
    </w:p>
    <w:p>
      <w:pPr>
        <w:jc w:val="left"/>
      </w:pPr>
      <w:r>
        <w:t>Many young men crusaded in the Middle Ages.</w:t>
      </w:r>
    </w:p>
    <w:p>
      <w:r>
        <w:t>中世纪时许多年轻男子参加了十字军东征.</w:t>
      </w:r>
    </w:p>
    <w:p>
      <w:pPr>
        <w:pStyle w:val="Heading1"/>
      </w:pPr>
      <w:r>
        <w:rPr>
          <w:rFonts w:ascii="思源宋体" w:hAnsi="思源宋体"/>
          <w:b/>
          <w:color w:val="FF0000"/>
          <w:sz w:val="36"/>
        </w:rPr>
        <w:t>5. hamlet</w:t>
      </w:r>
    </w:p>
    <w:p>
      <w:pPr>
        <w:pStyle w:val="Heading2"/>
      </w:pPr>
      <w:r>
        <w:rPr>
          <w:rFonts w:ascii="思源宋体" w:hAnsi="思源宋体"/>
        </w:rPr>
        <w:t>发音:</w:t>
      </w:r>
    </w:p>
    <w:p>
      <w:pPr>
        <w:jc w:val="left"/>
      </w:pPr>
      <w:r>
        <w:t>/ˈhæmlət/</w:t>
      </w:r>
    </w:p>
    <w:p>
      <w:pPr>
        <w:pStyle w:val="Heading2"/>
      </w:pPr>
      <w:r>
        <w:rPr>
          <w:rFonts w:ascii="思源宋体" w:hAnsi="思源宋体"/>
        </w:rPr>
        <w:t>含义:</w:t>
      </w:r>
    </w:p>
    <w:p>
      <w:pPr>
        <w:jc w:val="left"/>
      </w:pPr>
      <w:r>
        <w:t xml:space="preserve"> n.  小村庄</w:t>
      </w:r>
    </w:p>
    <w:p>
      <w:pPr>
        <w:pStyle w:val="Heading2"/>
      </w:pPr>
      <w:r>
        <w:rPr>
          <w:rFonts w:ascii="思源宋体" w:hAnsi="思源宋体"/>
        </w:rPr>
        <w:t>考试范围:</w:t>
      </w:r>
    </w:p>
    <w:p>
      <w:pPr>
        <w:jc w:val="left"/>
      </w:pPr>
      <w:r>
        <w:t>IELTS</w:t>
      </w:r>
    </w:p>
    <w:p>
      <w:pPr>
        <w:pStyle w:val="Heading2"/>
      </w:pPr>
      <w:r>
        <w:rPr>
          <w:rFonts w:ascii="思源宋体" w:hAnsi="思源宋体"/>
        </w:rPr>
        <w:t>词形:</w:t>
      </w:r>
    </w:p>
    <w:p>
      <w:pPr>
        <w:jc w:val="left"/>
      </w:pPr>
      <w:r>
        <w:t>复数hamlets</w:t>
      </w:r>
    </w:p>
    <w:p>
      <w:pPr>
        <w:pStyle w:val="Heading2"/>
      </w:pPr>
      <w:r>
        <w:rPr>
          <w:rFonts w:ascii="思源宋体" w:hAnsi="思源宋体"/>
        </w:rPr>
        <w:t>短语:</w:t>
      </w:r>
    </w:p>
    <w:p>
      <w:pPr>
        <w:jc w:val="left"/>
      </w:pPr>
      <w:r>
        <w:t>The Hamlet</w:t>
        <w:br/>
        <w:t>村子 ; 小村庄 ; 小村落 ; 强盗巢穴</w:t>
      </w:r>
    </w:p>
    <w:p>
      <w:pPr>
        <w:jc w:val="left"/>
      </w:pPr>
      <w:r>
        <w:t>Grand Hamlet</w:t>
        <w:br/>
        <w:t>格兰村</w:t>
      </w:r>
    </w:p>
    <w:p>
      <w:pPr>
        <w:jc w:val="left"/>
      </w:pPr>
      <w:r>
        <w:t>Indigo Hamlet</w:t>
        <w:br/>
        <w:t>青斑</w:t>
      </w:r>
    </w:p>
    <w:p>
      <w:pPr>
        <w:pStyle w:val="Heading2"/>
      </w:pPr>
      <w:r>
        <w:rPr>
          <w:rFonts w:ascii="思源宋体" w:hAnsi="思源宋体"/>
        </w:rPr>
        <w:t>例句:</w:t>
      </w:r>
    </w:p>
    <w:p>
      <w:pPr>
        <w:jc w:val="left"/>
      </w:pPr>
      <w:r>
        <w:rPr>
          <w:color w:val="228B22"/>
        </w:rPr>
        <w:t>1. n. 小村庄</w:t>
      </w:r>
    </w:p>
    <w:p>
      <w:pPr>
        <w:jc w:val="left"/>
      </w:pPr>
      <w:r>
        <w:t>The small hamlet was nestled in the rolling hills.</w:t>
      </w:r>
    </w:p>
    <w:p>
      <w:r>
        <w:t>这个小村庄依偎在连绵起伏的丘陵中.</w:t>
      </w:r>
    </w:p>
    <w:p>
      <w:pPr>
        <w:jc w:val="left"/>
      </w:pPr>
      <w:r>
        <w:t>The old hamlet had a population of only a few dozen people.</w:t>
      </w:r>
    </w:p>
    <w:p>
      <w:r>
        <w:t>这个古老的村庄只有几十人.</w:t>
      </w:r>
    </w:p>
    <w:p>
      <w:pPr>
        <w:jc w:val="left"/>
      </w:pPr>
      <w:r>
        <w:rPr>
          <w:color w:val="228B22"/>
        </w:rPr>
        <w:t>2. n. 哈姆雷特</w:t>
      </w:r>
    </w:p>
    <w:p>
      <w:pPr>
        <w:jc w:val="left"/>
      </w:pPr>
      <w:r>
        <w:t>Hamlet is one of Shakespeare's most famous plays.</w:t>
      </w:r>
    </w:p>
    <w:p>
      <w:r>
        <w:t>哈姆雷特是莎士比亚最著名的戏剧之一.</w:t>
      </w:r>
    </w:p>
    <w:p>
      <w:pPr>
        <w:jc w:val="left"/>
      </w:pPr>
      <w:r>
        <w:t>I've always wanted to see Hamlet performed live on stage.</w:t>
      </w:r>
    </w:p>
    <w:p>
      <w:r>
        <w:t>我一直想看哈姆雷特现场演出.</w:t>
      </w:r>
    </w:p>
    <w:p>
      <w:pPr>
        <w:pStyle w:val="Heading1"/>
      </w:pPr>
      <w:r>
        <w:rPr>
          <w:rFonts w:ascii="思源宋体" w:hAnsi="思源宋体"/>
          <w:b/>
          <w:color w:val="FF0000"/>
          <w:sz w:val="36"/>
        </w:rPr>
        <w:t>6. surgeon</w:t>
      </w:r>
    </w:p>
    <w:p>
      <w:pPr>
        <w:pStyle w:val="Heading2"/>
      </w:pPr>
      <w:r>
        <w:rPr>
          <w:rFonts w:ascii="思源宋体" w:hAnsi="思源宋体"/>
        </w:rPr>
        <w:t>发音:</w:t>
      </w:r>
    </w:p>
    <w:p>
      <w:pPr>
        <w:jc w:val="left"/>
      </w:pPr>
      <w:r>
        <w:t>/ˈsɜːdʒən/</w:t>
      </w:r>
    </w:p>
    <w:p>
      <w:pPr>
        <w:pStyle w:val="Heading2"/>
      </w:pPr>
      <w:r>
        <w:rPr>
          <w:rFonts w:ascii="思源宋体" w:hAnsi="思源宋体"/>
        </w:rPr>
        <w:t>含义:</w:t>
      </w:r>
    </w:p>
    <w:p>
      <w:pPr>
        <w:jc w:val="left"/>
      </w:pPr>
      <w:r>
        <w:t xml:space="preserve"> n.  外科医生</w:t>
      </w:r>
    </w:p>
    <w:p>
      <w:pPr>
        <w:pStyle w:val="Heading2"/>
      </w:pPr>
      <w:r>
        <w:rPr>
          <w:rFonts w:ascii="思源宋体" w:hAnsi="思源宋体"/>
        </w:rPr>
        <w:t>考试范围:</w:t>
      </w:r>
    </w:p>
    <w:p>
      <w:pPr>
        <w:jc w:val="left"/>
      </w:pPr>
      <w:r>
        <w:t>高中, CET4, CET6, 考研, IELTS, TOEFL, GMAT</w:t>
      </w:r>
    </w:p>
    <w:p>
      <w:pPr>
        <w:pStyle w:val="Heading2"/>
      </w:pPr>
      <w:r>
        <w:rPr>
          <w:rFonts w:ascii="思源宋体" w:hAnsi="思源宋体"/>
        </w:rPr>
        <w:t>词形:</w:t>
      </w:r>
    </w:p>
    <w:p>
      <w:pPr>
        <w:jc w:val="left"/>
      </w:pPr>
      <w:r>
        <w:t>复数surgeons</w:t>
      </w:r>
    </w:p>
    <w:p>
      <w:pPr>
        <w:pStyle w:val="Heading2"/>
      </w:pPr>
      <w:r>
        <w:rPr>
          <w:rFonts w:ascii="思源宋体" w:hAnsi="思源宋体"/>
        </w:rPr>
        <w:t>短语:</w:t>
      </w:r>
    </w:p>
    <w:p>
      <w:pPr>
        <w:jc w:val="left"/>
      </w:pPr>
      <w:r>
        <w:t>plastic surgeon</w:t>
        <w:br/>
        <w:t>外科  整形外科医生 ; 矫形外科医师 ; 美容整形师 ; 整容医生</w:t>
      </w:r>
    </w:p>
    <w:p>
      <w:pPr>
        <w:jc w:val="left"/>
      </w:pPr>
      <w:r>
        <w:t>Vascular surgeon</w:t>
        <w:br/>
        <w:t>血管外科医生 ; 心血管外科医生 ; 血管外科医师 ; 血管外科大夫</w:t>
      </w:r>
    </w:p>
    <w:p>
      <w:pPr>
        <w:jc w:val="left"/>
      </w:pPr>
      <w:r>
        <w:t>Paediatric surgeon</w:t>
        <w:br/>
        <w:t>儿科医生 ; 儿科外科医生 ; 儿外科医师 ; 儿科手术师</w:t>
      </w:r>
    </w:p>
    <w:p>
      <w:pPr>
        <w:pStyle w:val="Heading2"/>
      </w:pPr>
      <w:r>
        <w:rPr>
          <w:rFonts w:ascii="思源宋体" w:hAnsi="思源宋体"/>
        </w:rPr>
        <w:t>例句:</w:t>
      </w:r>
    </w:p>
    <w:p>
      <w:pPr>
        <w:jc w:val="left"/>
      </w:pPr>
      <w:r>
        <w:rPr>
          <w:color w:val="228B22"/>
        </w:rPr>
        <w:t>1. n. 外科医生</w:t>
      </w:r>
    </w:p>
    <w:p>
      <w:pPr>
        <w:jc w:val="left"/>
      </w:pPr>
      <w:r>
        <w:t>He is a renowned surgeon with many years of experience.</w:t>
      </w:r>
    </w:p>
    <w:p>
      <w:r>
        <w:t>他是一位经验丰富的著名外科医生.</w:t>
      </w:r>
    </w:p>
    <w:p>
      <w:pPr>
        <w:jc w:val="left"/>
      </w:pPr>
      <w:r>
        <w:t>The surgeon performed a complex operation to remove the tumor.</w:t>
      </w:r>
    </w:p>
    <w:p>
      <w:r>
        <w:t>外科医生进行了一场复杂的手术以切除肿瘤.</w:t>
      </w:r>
    </w:p>
    <w:p>
      <w:pPr>
        <w:pStyle w:val="Heading1"/>
      </w:pPr>
      <w:r>
        <w:rPr>
          <w:rFonts w:ascii="思源宋体" w:hAnsi="思源宋体"/>
          <w:b/>
          <w:color w:val="FF0000"/>
          <w:sz w:val="36"/>
        </w:rPr>
        <w:t>7. hall</w:t>
      </w:r>
    </w:p>
    <w:p>
      <w:pPr>
        <w:pStyle w:val="Heading2"/>
      </w:pPr>
      <w:r>
        <w:rPr>
          <w:rFonts w:ascii="思源宋体" w:hAnsi="思源宋体"/>
        </w:rPr>
        <w:t>发音:</w:t>
      </w:r>
    </w:p>
    <w:p>
      <w:pPr>
        <w:jc w:val="left"/>
      </w:pPr>
      <w:r>
        <w:t>/hɔːl/</w:t>
      </w:r>
    </w:p>
    <w:p>
      <w:pPr>
        <w:pStyle w:val="Heading2"/>
      </w:pPr>
      <w:r>
        <w:rPr>
          <w:rFonts w:ascii="思源宋体" w:hAnsi="思源宋体"/>
        </w:rPr>
        <w:t>含义:</w:t>
      </w:r>
    </w:p>
    <w:p>
      <w:pPr>
        <w:jc w:val="left"/>
      </w:pPr>
      <w:r>
        <w:t xml:space="preserve"> n.  礼堂，大厅；门厅；走廊，过道；（大学的）学生宿舍；府邸，庄园</w:t>
      </w:r>
    </w:p>
    <w:p>
      <w:pPr>
        <w:pStyle w:val="Heading2"/>
      </w:pPr>
      <w:r>
        <w:rPr>
          <w:rFonts w:ascii="思源宋体" w:hAnsi="思源宋体"/>
        </w:rPr>
        <w:t>考试范围:</w:t>
      </w:r>
    </w:p>
    <w:p>
      <w:pPr>
        <w:jc w:val="left"/>
      </w:pPr>
      <w:r>
        <w:t>初中, 高中, CET4, CET6, 考研, IELTS, 商务英语</w:t>
      </w:r>
    </w:p>
    <w:p>
      <w:pPr>
        <w:pStyle w:val="Heading2"/>
      </w:pPr>
      <w:r>
        <w:rPr>
          <w:rFonts w:ascii="思源宋体" w:hAnsi="思源宋体"/>
        </w:rPr>
        <w:t>词形:</w:t>
      </w:r>
    </w:p>
    <w:p>
      <w:pPr>
        <w:jc w:val="left"/>
      </w:pPr>
      <w:r>
        <w:t>复数halls</w:t>
      </w:r>
    </w:p>
    <w:p>
      <w:pPr>
        <w:pStyle w:val="Heading2"/>
      </w:pPr>
      <w:r>
        <w:rPr>
          <w:rFonts w:ascii="思源宋体" w:hAnsi="思源宋体"/>
        </w:rPr>
        <w:t>短语:</w:t>
      </w:r>
    </w:p>
    <w:p>
      <w:pPr>
        <w:jc w:val="left"/>
      </w:pPr>
      <w:r>
        <w:t>City Hall</w:t>
        <w:br/>
        <w:t>市政厅 ; 市政大厅 ; 大会堂 ; 市府大楼</w:t>
      </w:r>
    </w:p>
    <w:p>
      <w:pPr>
        <w:jc w:val="left"/>
      </w:pPr>
      <w:r>
        <w:t>Annie Hall</w:t>
        <w:br/>
        <w:t>安妮·霍尔 ; 安妮霍尔 ; 安妮．霍尔 ; 安妮</w:t>
      </w:r>
    </w:p>
    <w:p>
      <w:pPr>
        <w:jc w:val="left"/>
      </w:pPr>
      <w:r>
        <w:t>Faneuil Hall</w:t>
        <w:br/>
        <w:t>法尼尔厅 ; 法纳尔大厅 ; 芬威走廊 ; 法纳尔厅</w:t>
      </w:r>
    </w:p>
    <w:p>
      <w:pPr>
        <w:pStyle w:val="Heading2"/>
      </w:pPr>
      <w:r>
        <w:rPr>
          <w:rFonts w:ascii="思源宋体" w:hAnsi="思源宋体"/>
        </w:rPr>
        <w:t>例句:</w:t>
      </w:r>
    </w:p>
    <w:p>
      <w:pPr>
        <w:jc w:val="left"/>
      </w:pPr>
      <w:r>
        <w:rPr>
          <w:color w:val="228B22"/>
        </w:rPr>
        <w:t>1. n. 礼堂,大厅</w:t>
      </w:r>
    </w:p>
    <w:p>
      <w:pPr>
        <w:jc w:val="left"/>
      </w:pPr>
      <w:r>
        <w:t>There was a grand hall in the palace</w:t>
      </w:r>
    </w:p>
    <w:p>
      <w:r>
        <w:t>宫殿里有个宏伟的大厅</w:t>
      </w:r>
    </w:p>
    <w:p>
      <w:pPr>
        <w:jc w:val="left"/>
      </w:pPr>
      <w:r>
        <w:t>The school assembly was held in the school hall</w:t>
      </w:r>
    </w:p>
    <w:p>
      <w:r>
        <w:t>学校大会在学校礼堂举行</w:t>
      </w:r>
    </w:p>
    <w:p>
      <w:pPr>
        <w:jc w:val="left"/>
      </w:pPr>
      <w:r>
        <w:rPr>
          <w:color w:val="228B22"/>
        </w:rPr>
        <w:t>2. n. 门厅</w:t>
      </w:r>
    </w:p>
    <w:p>
      <w:pPr>
        <w:jc w:val="left"/>
      </w:pPr>
      <w:r>
        <w:t>He opened the door and went into the hall</w:t>
      </w:r>
    </w:p>
    <w:p>
      <w:r>
        <w:t>他打开门走进门厅</w:t>
      </w:r>
    </w:p>
    <w:p>
      <w:pPr>
        <w:jc w:val="left"/>
      </w:pPr>
      <w:r>
        <w:t>The hall was full of guests</w:t>
      </w:r>
    </w:p>
    <w:p>
      <w:r>
        <w:t>门厅里挤满了客人</w:t>
      </w:r>
    </w:p>
    <w:p>
      <w:pPr>
        <w:jc w:val="left"/>
      </w:pPr>
      <w:r>
        <w:rPr>
          <w:color w:val="228B22"/>
        </w:rPr>
        <w:t>3. n. 走廊,过道</w:t>
      </w:r>
    </w:p>
    <w:p>
      <w:pPr>
        <w:jc w:val="left"/>
      </w:pPr>
      <w:r>
        <w:t>He walked down the hall to his office</w:t>
      </w:r>
    </w:p>
    <w:p>
      <w:r>
        <w:t>他沿着走廊走到自己的办公室</w:t>
      </w:r>
    </w:p>
    <w:p>
      <w:pPr>
        <w:jc w:val="left"/>
      </w:pPr>
      <w:r>
        <w:t>There was a long hall connecting the two buildings</w:t>
      </w:r>
    </w:p>
    <w:p>
      <w:r>
        <w:t>有一条长长的过道连接着两栋建筑</w:t>
      </w:r>
    </w:p>
    <w:p>
      <w:pPr>
        <w:jc w:val="left"/>
      </w:pPr>
      <w:r>
        <w:rPr>
          <w:color w:val="228B22"/>
        </w:rPr>
        <w:t>4. n. （大学的）学生宿舍</w:t>
      </w:r>
    </w:p>
    <w:p>
      <w:pPr>
        <w:jc w:val="left"/>
      </w:pPr>
      <w:r>
        <w:t>He lived in a hall during his university years</w:t>
      </w:r>
    </w:p>
    <w:p>
      <w:r>
        <w:t>他在大学期间住在学生宿舍</w:t>
      </w:r>
    </w:p>
    <w:p>
      <w:pPr>
        <w:jc w:val="left"/>
      </w:pPr>
      <w:r>
        <w:t>The hall was a lively place, with students coming and going all the time</w:t>
      </w:r>
    </w:p>
    <w:p>
      <w:r>
        <w:t>学生宿舍是一个热闹的地方,学生们不停地进进出出</w:t>
      </w:r>
    </w:p>
    <w:p>
      <w:pPr>
        <w:jc w:val="left"/>
      </w:pPr>
      <w:r>
        <w:rPr>
          <w:color w:val="228B22"/>
        </w:rPr>
        <w:t>5. n. 府邸,庄园</w:t>
      </w:r>
    </w:p>
    <w:p>
      <w:pPr>
        <w:jc w:val="left"/>
      </w:pPr>
      <w:r>
        <w:t>He was invited to a party at a grand hall</w:t>
      </w:r>
    </w:p>
    <w:p>
      <w:r>
        <w:t>他被邀请参加一场在豪华庄园举行的派对</w:t>
      </w:r>
    </w:p>
    <w:p>
      <w:pPr>
        <w:jc w:val="left"/>
      </w:pPr>
      <w:r>
        <w:t>The hall was surrounded by a large garden</w:t>
      </w:r>
    </w:p>
    <w:p>
      <w:r>
        <w:t>庄园周围环绕着一个大花园</w:t>
      </w:r>
    </w:p>
    <w:p>
      <w:pPr>
        <w:pStyle w:val="Heading1"/>
      </w:pPr>
      <w:r>
        <w:rPr>
          <w:rFonts w:ascii="思源宋体" w:hAnsi="思源宋体"/>
          <w:b/>
          <w:color w:val="FF0000"/>
          <w:sz w:val="36"/>
        </w:rPr>
        <w:t>8. discourage</w:t>
      </w:r>
    </w:p>
    <w:p>
      <w:pPr>
        <w:pStyle w:val="Heading2"/>
      </w:pPr>
      <w:r>
        <w:rPr>
          <w:rFonts w:ascii="思源宋体" w:hAnsi="思源宋体"/>
        </w:rPr>
        <w:t>发音:</w:t>
      </w:r>
    </w:p>
    <w:p>
      <w:pPr>
        <w:jc w:val="left"/>
      </w:pPr>
      <w:r>
        <w:t>/dɪsˈkʌrɪdʒ/</w:t>
      </w:r>
    </w:p>
    <w:p>
      <w:pPr>
        <w:pStyle w:val="Heading2"/>
      </w:pPr>
      <w:r>
        <w:rPr>
          <w:rFonts w:ascii="思源宋体" w:hAnsi="思源宋体"/>
        </w:rPr>
        <w:t>含义:</w:t>
      </w:r>
    </w:p>
    <w:p>
      <w:pPr>
        <w:jc w:val="left"/>
      </w:pPr>
      <w:r>
        <w:t xml:space="preserve"> v.  使泄气，使灰心；使打消念头，劝阻；阻碍</w:t>
      </w:r>
    </w:p>
    <w:p>
      <w:pPr>
        <w:pStyle w:val="Heading2"/>
      </w:pPr>
      <w:r>
        <w:rPr>
          <w:rFonts w:ascii="思源宋体" w:hAnsi="思源宋体"/>
        </w:rPr>
        <w:t>考试范围:</w:t>
      </w:r>
    </w:p>
    <w:p>
      <w:pPr>
        <w:jc w:val="left"/>
      </w:pPr>
      <w:r>
        <w:t>高中, CET4, CET6, 考研, IELTS, TOEFL, GRE</w:t>
      </w:r>
    </w:p>
    <w:p>
      <w:pPr>
        <w:pStyle w:val="Heading2"/>
      </w:pPr>
      <w:r>
        <w:rPr>
          <w:rFonts w:ascii="思源宋体" w:hAnsi="思源宋体"/>
        </w:rPr>
        <w:t>词形:</w:t>
      </w:r>
    </w:p>
    <w:p>
      <w:pPr>
        <w:jc w:val="left"/>
      </w:pPr>
      <w:r>
        <w:t>第三人称单数discourages, 现在分词discouraging, 过去式discouraged, 过去分词discouraged</w:t>
      </w:r>
    </w:p>
    <w:p>
      <w:pPr>
        <w:pStyle w:val="Heading2"/>
      </w:pPr>
      <w:r>
        <w:rPr>
          <w:rFonts w:ascii="思源宋体" w:hAnsi="思源宋体"/>
        </w:rPr>
        <w:t>短语:</w:t>
      </w:r>
    </w:p>
    <w:p>
      <w:pPr>
        <w:jc w:val="left"/>
      </w:pPr>
      <w:r>
        <w:t>discourage sb from doing</w:t>
        <w:br/>
        <w:t>阻止某人做某事 ; 阻止做某事 ; 不鼓励 ; 劝某人打消做某事的念头</w:t>
      </w:r>
    </w:p>
    <w:p>
      <w:pPr>
        <w:jc w:val="left"/>
      </w:pPr>
      <w:r>
        <w:t>discourage from</w:t>
        <w:br/>
        <w:t>劝阻 ; 使失信心</w:t>
      </w:r>
    </w:p>
    <w:p>
      <w:pPr>
        <w:jc w:val="left"/>
      </w:pPr>
      <w:r>
        <w:t>discourage sb from doing sth</w:t>
        <w:br/>
        <w:t>劝阻某人不要做某事 ; 劝阻某人做某事 ; 打消某人做某事的念头</w:t>
      </w:r>
    </w:p>
    <w:p>
      <w:pPr>
        <w:pStyle w:val="Heading2"/>
      </w:pPr>
      <w:r>
        <w:rPr>
          <w:rFonts w:ascii="思源宋体" w:hAnsi="思源宋体"/>
        </w:rPr>
        <w:t>例句:</w:t>
      </w:r>
    </w:p>
    <w:p>
      <w:pPr>
        <w:jc w:val="left"/>
      </w:pPr>
      <w:r>
        <w:rPr>
          <w:color w:val="228B22"/>
        </w:rPr>
        <w:t>1. v.t. 使泄气,使灰心</w:t>
      </w:r>
    </w:p>
    <w:p>
      <w:pPr>
        <w:jc w:val="left"/>
      </w:pPr>
      <w:r>
        <w:t>He was discouraged by the exam results.</w:t>
      </w:r>
    </w:p>
    <w:p>
      <w:r>
        <w:t>他因考试成绩而灰心丧气.</w:t>
      </w:r>
    </w:p>
    <w:p>
      <w:pPr>
        <w:jc w:val="left"/>
      </w:pPr>
      <w:r>
        <w:t>She was discouraged from pursuing her dream by her parents.</w:t>
      </w:r>
    </w:p>
    <w:p>
      <w:r>
        <w:t>她因父母的劝阻放弃了追求自己的梦想.</w:t>
      </w:r>
    </w:p>
    <w:p>
      <w:pPr>
        <w:jc w:val="left"/>
      </w:pPr>
      <w:r>
        <w:rPr>
          <w:color w:val="228B22"/>
        </w:rPr>
        <w:t>2. v.t. 使打消念头,劝阻</w:t>
      </w:r>
    </w:p>
    <w:p>
      <w:pPr>
        <w:jc w:val="left"/>
      </w:pPr>
      <w:r>
        <w:t>The doctor discouraged me from smoking.</w:t>
      </w:r>
    </w:p>
    <w:p>
      <w:r>
        <w:t>医生劝阻我不要吸烟.</w:t>
      </w:r>
    </w:p>
    <w:p>
      <w:pPr>
        <w:jc w:val="left"/>
      </w:pPr>
      <w:r>
        <w:t>She was discouraged from taking the risk.</w:t>
      </w:r>
    </w:p>
    <w:p>
      <w:r>
        <w:t>她被劝阻不要冒险.</w:t>
      </w:r>
    </w:p>
    <w:p>
      <w:pPr>
        <w:jc w:val="left"/>
      </w:pPr>
      <w:r>
        <w:rPr>
          <w:color w:val="228B22"/>
        </w:rPr>
        <w:t>3. v.t. 阻碍</w:t>
      </w:r>
    </w:p>
    <w:p>
      <w:pPr>
        <w:jc w:val="left"/>
      </w:pPr>
      <w:r>
        <w:t>The rain discouraged people from going out.</w:t>
      </w:r>
    </w:p>
    <w:p>
      <w:r>
        <w:t>雨水阻碍了人们外出.</w:t>
      </w:r>
    </w:p>
    <w:p>
      <w:pPr>
        <w:jc w:val="left"/>
      </w:pPr>
      <w:r>
        <w:t>The traffic discouraged people from driving.</w:t>
      </w:r>
    </w:p>
    <w:p>
      <w:r>
        <w:t>交通堵塞阻碍了人们开车.</w:t>
      </w:r>
    </w:p>
    <w:p>
      <w:pPr>
        <w:pStyle w:val="Heading1"/>
      </w:pPr>
      <w:r>
        <w:rPr>
          <w:rFonts w:ascii="思源宋体" w:hAnsi="思源宋体"/>
          <w:b/>
          <w:color w:val="FF0000"/>
          <w:sz w:val="36"/>
        </w:rPr>
        <w:t>9. predispose</w:t>
      </w:r>
    </w:p>
    <w:p>
      <w:pPr>
        <w:pStyle w:val="Heading2"/>
      </w:pPr>
      <w:r>
        <w:rPr>
          <w:rFonts w:ascii="思源宋体" w:hAnsi="思源宋体"/>
        </w:rPr>
        <w:t>发音:</w:t>
      </w:r>
    </w:p>
    <w:p>
      <w:pPr>
        <w:jc w:val="left"/>
      </w:pPr>
      <w:r>
        <w:t>/ˌpriːdɪˈspəʊz/</w:t>
      </w:r>
    </w:p>
    <w:p>
      <w:pPr>
        <w:pStyle w:val="Heading2"/>
      </w:pPr>
      <w:r>
        <w:rPr>
          <w:rFonts w:ascii="思源宋体" w:hAnsi="思源宋体"/>
        </w:rPr>
        <w:t>含义:</w:t>
      </w:r>
    </w:p>
    <w:p>
      <w:pPr>
        <w:jc w:val="left"/>
      </w:pPr>
      <w:r>
        <w:t xml:space="preserve"> v.  使倾向于，使受……的影响；使易感染，使易患（某种疾病）</w:t>
      </w:r>
    </w:p>
    <w:p>
      <w:pPr>
        <w:pStyle w:val="Heading2"/>
      </w:pPr>
      <w:r>
        <w:rPr>
          <w:rFonts w:ascii="思源宋体" w:hAnsi="思源宋体"/>
        </w:rPr>
        <w:t>考试范围:</w:t>
      </w:r>
    </w:p>
    <w:p>
      <w:pPr>
        <w:jc w:val="left"/>
      </w:pPr>
      <w:r>
        <w:t>IELTS, TOEFL, GRE</w:t>
      </w:r>
    </w:p>
    <w:p>
      <w:pPr>
        <w:pStyle w:val="Heading2"/>
      </w:pPr>
      <w:r>
        <w:rPr>
          <w:rFonts w:ascii="思源宋体" w:hAnsi="思源宋体"/>
        </w:rPr>
        <w:t>词形:</w:t>
      </w:r>
    </w:p>
    <w:p>
      <w:pPr>
        <w:jc w:val="left"/>
      </w:pPr>
      <w:r>
        <w:t>第三人称单数predisposes, 现在分词predisposing, 过去式predisposed, 过去分词predisposed</w:t>
      </w:r>
    </w:p>
    <w:p>
      <w:pPr>
        <w:pStyle w:val="Heading2"/>
      </w:pPr>
      <w:r>
        <w:rPr>
          <w:rFonts w:ascii="思源宋体" w:hAnsi="思源宋体"/>
        </w:rPr>
        <w:t>短语:</w:t>
      </w:r>
    </w:p>
    <w:p>
      <w:pPr>
        <w:jc w:val="left"/>
      </w:pPr>
      <w:r>
        <w:t>predispose to damage</w:t>
        <w:br/>
        <w:t>易受损害的</w:t>
      </w:r>
    </w:p>
    <w:p>
      <w:pPr>
        <w:jc w:val="left"/>
      </w:pPr>
      <w:r>
        <w:t>predispose sb to sth</w:t>
        <w:br/>
        <w:t>使某人倾向于某事物 ; 使某人易患某病</w:t>
      </w:r>
    </w:p>
    <w:p>
      <w:pPr>
        <w:jc w:val="left"/>
      </w:pPr>
      <w:r>
        <w:t>predispose e</w:t>
        <w:br/>
        <w:t>使易罹患 ; 使…偏向于</w:t>
      </w:r>
    </w:p>
    <w:p>
      <w:pPr>
        <w:pStyle w:val="Heading2"/>
      </w:pPr>
      <w:r>
        <w:rPr>
          <w:rFonts w:ascii="思源宋体" w:hAnsi="思源宋体"/>
        </w:rPr>
        <w:t>例句:</w:t>
      </w:r>
    </w:p>
    <w:p>
      <w:pPr>
        <w:jc w:val="left"/>
      </w:pPr>
      <w:r>
        <w:rPr>
          <w:color w:val="228B22"/>
        </w:rPr>
        <w:t>1. vt. 使倾向于,使受……的影响</w:t>
      </w:r>
    </w:p>
    <w:p>
      <w:pPr>
        <w:jc w:val="left"/>
      </w:pPr>
      <w:r>
        <w:t>Being born to religious parents predisposes a child to grow up in the same faith.</w:t>
      </w:r>
    </w:p>
    <w:p>
      <w:r>
        <w:t>自小对宗教教育,会令孩子在同样的信仰中成长.</w:t>
      </w:r>
    </w:p>
    <w:p>
      <w:pPr>
        <w:jc w:val="left"/>
      </w:pPr>
      <w:r>
        <w:t>Listening to loud music may predispose you to hearing loss.</w:t>
      </w:r>
    </w:p>
    <w:p>
      <w:r>
        <w:t>听大声的音乐可能会使您更容易听力受损.</w:t>
      </w:r>
    </w:p>
    <w:p>
      <w:pPr>
        <w:jc w:val="left"/>
      </w:pPr>
      <w:r>
        <w:rPr>
          <w:color w:val="228B22"/>
        </w:rPr>
        <w:t>2. vt. 使易感染,使易患（某种疾病）</w:t>
      </w:r>
    </w:p>
    <w:p>
      <w:pPr>
        <w:jc w:val="left"/>
      </w:pPr>
      <w:r>
        <w:t>A poor diet high in fat and sugar might predispose you to diabetes.</w:t>
      </w:r>
    </w:p>
    <w:p>
      <w:r>
        <w:t>高脂肪、高糖分的饮食可能会使您患糖尿病的风险增加.</w:t>
      </w:r>
    </w:p>
    <w:p>
      <w:pPr>
        <w:jc w:val="left"/>
      </w:pPr>
      <w:r>
        <w:t>People with cystic fibrosis are predisposed to chronic respiratory infections.</w:t>
      </w:r>
    </w:p>
    <w:p>
      <w:r>
        <w:t>患有囊性纤维化的人容易发生慢性呼吸道感染.</w:t>
      </w:r>
    </w:p>
    <w:p>
      <w:pPr>
        <w:pStyle w:val="Heading1"/>
      </w:pPr>
      <w:r>
        <w:rPr>
          <w:rFonts w:ascii="思源宋体" w:hAnsi="思源宋体"/>
          <w:b/>
          <w:color w:val="FF0000"/>
          <w:sz w:val="36"/>
        </w:rPr>
        <w:t>10. oversee</w:t>
      </w:r>
    </w:p>
    <w:p>
      <w:pPr>
        <w:pStyle w:val="Heading2"/>
      </w:pPr>
      <w:r>
        <w:rPr>
          <w:rFonts w:ascii="思源宋体" w:hAnsi="思源宋体"/>
        </w:rPr>
        <w:t>发音:</w:t>
      </w:r>
    </w:p>
    <w:p>
      <w:pPr>
        <w:jc w:val="left"/>
      </w:pPr>
      <w:r>
        <w:t>/ˌəʊvəˈsiː/</w:t>
      </w:r>
    </w:p>
    <w:p>
      <w:pPr>
        <w:pStyle w:val="Heading2"/>
      </w:pPr>
      <w:r>
        <w:rPr>
          <w:rFonts w:ascii="思源宋体" w:hAnsi="思源宋体"/>
        </w:rPr>
        <w:t>含义:</w:t>
      </w:r>
    </w:p>
    <w:p>
      <w:pPr>
        <w:jc w:val="left"/>
      </w:pPr>
      <w:r>
        <w:t xml:space="preserve"> v.  监管，监督；看到，无意中看到</w:t>
      </w:r>
    </w:p>
    <w:p>
      <w:pPr>
        <w:pStyle w:val="Heading2"/>
      </w:pPr>
      <w:r>
        <w:rPr>
          <w:rFonts w:ascii="思源宋体" w:hAnsi="思源宋体"/>
        </w:rPr>
        <w:t>考试范围:</w:t>
      </w:r>
    </w:p>
    <w:p>
      <w:pPr>
        <w:jc w:val="left"/>
      </w:pPr>
      <w:r>
        <w:t>CET4, CET6, IELTS, GRE, SAT</w:t>
      </w:r>
    </w:p>
    <w:p>
      <w:pPr>
        <w:pStyle w:val="Heading2"/>
      </w:pPr>
      <w:r>
        <w:rPr>
          <w:rFonts w:ascii="思源宋体" w:hAnsi="思源宋体"/>
        </w:rPr>
        <w:t>词形:</w:t>
      </w:r>
    </w:p>
    <w:p>
      <w:pPr>
        <w:jc w:val="left"/>
      </w:pPr>
      <w:r>
        <w:t>第三人称单数oversees, 现在分词overseeing, 过去式oversaw, 过去分词overseen</w:t>
      </w:r>
    </w:p>
    <w:p>
      <w:pPr>
        <w:pStyle w:val="Heading2"/>
      </w:pPr>
      <w:r>
        <w:rPr>
          <w:rFonts w:ascii="思源宋体" w:hAnsi="思源宋体"/>
        </w:rPr>
        <w:t>短语:</w:t>
      </w:r>
    </w:p>
    <w:p>
      <w:pPr>
        <w:jc w:val="left"/>
      </w:pPr>
      <w:r>
        <w:t>to oversee</w:t>
        <w:br/>
        <w:t>监视 ; 监管 ; 督办</w:t>
      </w:r>
    </w:p>
    <w:p>
      <w:pPr>
        <w:jc w:val="left"/>
      </w:pPr>
      <w:r>
        <w:t>outlook oversee</w:t>
        <w:br/>
        <w:t>了望</w:t>
      </w:r>
    </w:p>
    <w:p>
      <w:pPr>
        <w:jc w:val="left"/>
      </w:pPr>
      <w:r>
        <w:t>oversee work</w:t>
        <w:br/>
        <w:t>监督工作</w:t>
      </w:r>
    </w:p>
    <w:p>
      <w:pPr>
        <w:pStyle w:val="Heading2"/>
      </w:pPr>
      <w:r>
        <w:rPr>
          <w:rFonts w:ascii="思源宋体" w:hAnsi="思源宋体"/>
        </w:rPr>
        <w:t>例句:</w:t>
      </w:r>
    </w:p>
    <w:p>
      <w:pPr>
        <w:jc w:val="left"/>
      </w:pPr>
      <w:r>
        <w:rPr>
          <w:color w:val="228B22"/>
        </w:rPr>
        <w:t>1. v. 监管,监督</w:t>
      </w:r>
    </w:p>
    <w:p>
      <w:pPr>
        <w:jc w:val="left"/>
      </w:pPr>
      <w:r>
        <w:t>The government's mandate is to oversee all financial transactions.</w:t>
      </w:r>
    </w:p>
    <w:p>
      <w:r>
        <w:t>政府的使命是监督所有金融交易.</w:t>
      </w:r>
    </w:p>
    <w:p>
      <w:pPr>
        <w:jc w:val="left"/>
      </w:pPr>
      <w:r>
        <w:t>The project manager was assigned to oversee the construction of the new building.</w:t>
      </w:r>
    </w:p>
    <w:p>
      <w:r>
        <w:t>项目经理被指派负责新大楼的施工监管.</w:t>
      </w:r>
    </w:p>
    <w:p>
      <w:pPr>
        <w:jc w:val="left"/>
      </w:pPr>
      <w:r>
        <w:rPr>
          <w:color w:val="228B22"/>
        </w:rPr>
        <w:t>2. v. 看到,无意中看到</w:t>
      </w:r>
    </w:p>
    <w:p>
      <w:pPr>
        <w:jc w:val="left"/>
      </w:pPr>
      <w:r>
        <w:t>I happened to overhear their conversation as I walked by.</w:t>
      </w:r>
    </w:p>
    <w:p>
      <w:r>
        <w:t>我碰巧在路过时无意中听到他们的谈话.</w:t>
      </w:r>
    </w:p>
    <w:p>
      <w:pPr>
        <w:jc w:val="left"/>
      </w:pPr>
      <w:r>
        <w:t>She caught a glimpse of him as he was leaving the building.</w:t>
      </w:r>
    </w:p>
    <w:p>
      <w:r>
        <w:t>她看到他离开大楼的一瞥.</w:t>
      </w:r>
    </w:p>
    <w:p>
      <w:pPr>
        <w:pStyle w:val="Heading1"/>
      </w:pPr>
      <w:r>
        <w:rPr>
          <w:rFonts w:ascii="思源宋体" w:hAnsi="思源宋体"/>
          <w:b/>
          <w:color w:val="FF0000"/>
          <w:sz w:val="36"/>
        </w:rPr>
        <w:t>11. pollution</w:t>
      </w:r>
    </w:p>
    <w:p>
      <w:pPr>
        <w:pStyle w:val="Heading2"/>
      </w:pPr>
      <w:r>
        <w:rPr>
          <w:rFonts w:ascii="思源宋体" w:hAnsi="思源宋体"/>
        </w:rPr>
        <w:t>发音:</w:t>
      </w:r>
    </w:p>
    <w:p>
      <w:pPr>
        <w:jc w:val="left"/>
      </w:pPr>
      <w:r>
        <w:t>/pəˈluːʃ(ə)n/</w:t>
      </w:r>
    </w:p>
    <w:p>
      <w:pPr>
        <w:pStyle w:val="Heading2"/>
      </w:pPr>
      <w:r>
        <w:rPr>
          <w:rFonts w:ascii="思源宋体" w:hAnsi="思源宋体"/>
        </w:rPr>
        <w:t>含义:</w:t>
      </w:r>
    </w:p>
    <w:p>
      <w:pPr>
        <w:jc w:val="left"/>
      </w:pPr>
      <w:r>
        <w:t xml:space="preserve"> n.  污染；污染物；噪音污染，（夜间扰人的）强烈灯光</w:t>
      </w:r>
    </w:p>
    <w:p>
      <w:pPr>
        <w:pStyle w:val="Heading2"/>
      </w:pPr>
      <w:r>
        <w:rPr>
          <w:rFonts w:ascii="思源宋体" w:hAnsi="思源宋体"/>
        </w:rPr>
        <w:t>考试范围:</w:t>
      </w:r>
    </w:p>
    <w:p>
      <w:pPr>
        <w:jc w:val="left"/>
      </w:pPr>
      <w:r>
        <w:t>初中, 高中, CET4, CET6, 考研, IELTS</w:t>
      </w:r>
    </w:p>
    <w:p>
      <w:pPr>
        <w:pStyle w:val="Heading2"/>
      </w:pPr>
      <w:r>
        <w:rPr>
          <w:rFonts w:ascii="思源宋体" w:hAnsi="思源宋体"/>
        </w:rPr>
        <w:t>词形:</w:t>
      </w:r>
    </w:p>
    <w:p>
      <w:pPr>
        <w:jc w:val="left"/>
      </w:pPr>
    </w:p>
    <w:p>
      <w:pPr>
        <w:pStyle w:val="Heading2"/>
      </w:pPr>
      <w:r>
        <w:rPr>
          <w:rFonts w:ascii="思源宋体" w:hAnsi="思源宋体"/>
        </w:rPr>
        <w:t>短语:</w:t>
      </w:r>
    </w:p>
    <w:p>
      <w:pPr>
        <w:jc w:val="left"/>
      </w:pPr>
      <w:r>
        <w:t>air pollution</w:t>
        <w:br/>
        <w:t>环境  空气污染 ;  环境  大气污染 ; 污浊空气 ; 空气染污</w:t>
      </w:r>
    </w:p>
    <w:p>
      <w:pPr>
        <w:jc w:val="left"/>
      </w:pPr>
      <w:r>
        <w:t>water pollution</w:t>
        <w:br/>
        <w:t>环境  水污染 ; 水源污染 ; 水体污染</w:t>
      </w:r>
    </w:p>
    <w:p>
      <w:pPr>
        <w:jc w:val="left"/>
      </w:pPr>
      <w:r>
        <w:t>noise pollution</w:t>
        <w:br/>
        <w:t>环境  噪音污染 ;  环境  噪声污染 ; 噪音公害</w:t>
      </w:r>
    </w:p>
    <w:p>
      <w:pPr>
        <w:pStyle w:val="Heading2"/>
      </w:pPr>
      <w:r>
        <w:rPr>
          <w:rFonts w:ascii="思源宋体" w:hAnsi="思源宋体"/>
        </w:rPr>
        <w:t>例句:</w:t>
      </w:r>
    </w:p>
    <w:p>
      <w:pPr>
        <w:jc w:val="left"/>
      </w:pPr>
      <w:r>
        <w:rPr>
          <w:color w:val="228B22"/>
        </w:rPr>
        <w:t>1. n. 污染；污染物</w:t>
      </w:r>
    </w:p>
    <w:p>
      <w:pPr>
        <w:jc w:val="left"/>
      </w:pPr>
      <w:r>
        <w:t>Air pollution is a major environmental problem in many cities.</w:t>
      </w:r>
    </w:p>
    <w:p>
      <w:r>
        <w:t>空气污染是许多城市的主要环境问题.</w:t>
      </w:r>
    </w:p>
    <w:p>
      <w:pPr>
        <w:jc w:val="left"/>
      </w:pPr>
      <w:r>
        <w:t>Water pollution can cause serious health problems.</w:t>
      </w:r>
    </w:p>
    <w:p>
      <w:r>
        <w:t>水污染会导致严重健康问题.</w:t>
      </w:r>
    </w:p>
    <w:p>
      <w:pPr>
        <w:jc w:val="left"/>
      </w:pPr>
      <w:r>
        <w:rPr>
          <w:color w:val="228B22"/>
        </w:rPr>
        <w:t>2. n. 噪音污染,（夜间扰人的）强烈灯光</w:t>
      </w:r>
    </w:p>
    <w:p>
      <w:pPr>
        <w:jc w:val="left"/>
      </w:pPr>
      <w:r>
        <w:t>Noise pollution can be a major problem in urban areas.</w:t>
      </w:r>
    </w:p>
    <w:p>
      <w:r>
        <w:t>噪音污染在城市地区可能是一个主要问题.</w:t>
      </w:r>
    </w:p>
    <w:p>
      <w:pPr>
        <w:jc w:val="left"/>
      </w:pPr>
      <w:r>
        <w:t>Light pollution can make it difficult to see stars at night.</w:t>
      </w:r>
    </w:p>
    <w:p>
      <w:r>
        <w:t>光污染使得在夜间难以看到星星.</w:t>
      </w:r>
    </w:p>
    <w:p>
      <w:pPr>
        <w:pStyle w:val="Heading1"/>
      </w:pPr>
      <w:r>
        <w:rPr>
          <w:rFonts w:ascii="思源宋体" w:hAnsi="思源宋体"/>
          <w:b/>
          <w:color w:val="FF0000"/>
          <w:sz w:val="36"/>
        </w:rPr>
        <w:t>12. pretend</w:t>
      </w:r>
    </w:p>
    <w:p>
      <w:pPr>
        <w:pStyle w:val="Heading2"/>
      </w:pPr>
      <w:r>
        <w:rPr>
          <w:rFonts w:ascii="思源宋体" w:hAnsi="思源宋体"/>
        </w:rPr>
        <w:t>发音:</w:t>
      </w:r>
    </w:p>
    <w:p>
      <w:pPr>
        <w:jc w:val="left"/>
      </w:pPr>
      <w:r>
        <w:t>/prɪˈtend/</w:t>
      </w:r>
    </w:p>
    <w:p>
      <w:pPr>
        <w:pStyle w:val="Heading2"/>
      </w:pPr>
      <w:r>
        <w:rPr>
          <w:rFonts w:ascii="思源宋体" w:hAnsi="思源宋体"/>
        </w:rPr>
        <w:t>含义:</w:t>
      </w:r>
    </w:p>
    <w:p>
      <w:pPr>
        <w:jc w:val="left"/>
      </w:pPr>
      <w:r>
        <w:t xml:space="preserve"> v.  伪装，假装；（玩游戏时）假扮，装扮；自诩，自称（pretend to）</w:t>
        <w:br/>
        <w:t xml:space="preserve"> adj.  &lt;非正式&gt;假装的，假想的（尤为儿童使用）</w:t>
      </w:r>
    </w:p>
    <w:p>
      <w:pPr>
        <w:pStyle w:val="Heading2"/>
      </w:pPr>
      <w:r>
        <w:rPr>
          <w:rFonts w:ascii="思源宋体" w:hAnsi="思源宋体"/>
        </w:rPr>
        <w:t>考试范围:</w:t>
      </w:r>
    </w:p>
    <w:p>
      <w:pPr>
        <w:jc w:val="left"/>
      </w:pPr>
      <w:r>
        <w:t>初中, 高中, CET4, CET6, 考研, IELTS, SAT</w:t>
      </w:r>
    </w:p>
    <w:p>
      <w:pPr>
        <w:pStyle w:val="Heading2"/>
      </w:pPr>
      <w:r>
        <w:rPr>
          <w:rFonts w:ascii="思源宋体" w:hAnsi="思源宋体"/>
        </w:rPr>
        <w:t>词形:</w:t>
      </w:r>
    </w:p>
    <w:p>
      <w:pPr>
        <w:jc w:val="left"/>
      </w:pPr>
      <w:r>
        <w:t>第三人称单数pretends, 现在分词pretending, 过去式pretended, 过去分词pretended</w:t>
      </w:r>
    </w:p>
    <w:p>
      <w:pPr>
        <w:pStyle w:val="Heading2"/>
      </w:pPr>
      <w:r>
        <w:rPr>
          <w:rFonts w:ascii="思源宋体" w:hAnsi="思源宋体"/>
        </w:rPr>
        <w:t>短语:</w:t>
      </w:r>
    </w:p>
    <w:p>
      <w:pPr>
        <w:jc w:val="left"/>
      </w:pPr>
      <w:r>
        <w:t>pretend to do sth</w:t>
        <w:br/>
        <w:t>假装做某事 ; 假装作某事 ; 伪装作某事 ; 装着去做什么</w:t>
      </w:r>
    </w:p>
    <w:p>
      <w:pPr>
        <w:jc w:val="left"/>
      </w:pPr>
      <w:r>
        <w:t>Pretend to be</w:t>
        <w:br/>
        <w:t>装得 ; 假冒 ; 冒充 ; 假装</w:t>
      </w:r>
    </w:p>
    <w:p>
      <w:pPr>
        <w:jc w:val="left"/>
      </w:pPr>
      <w:r>
        <w:t>Pretend to understand</w:t>
        <w:br/>
        <w:t>不懂装懂 ; 假装 ; 扮了解 ; 假装理解</w:t>
      </w:r>
    </w:p>
    <w:p>
      <w:pPr>
        <w:pStyle w:val="Heading2"/>
      </w:pPr>
      <w:r>
        <w:rPr>
          <w:rFonts w:ascii="思源宋体" w:hAnsi="思源宋体"/>
        </w:rPr>
        <w:t>例句:</w:t>
      </w:r>
    </w:p>
    <w:p>
      <w:pPr>
        <w:jc w:val="left"/>
      </w:pPr>
      <w:r>
        <w:rPr>
          <w:color w:val="228B22"/>
        </w:rPr>
        <w:t>1. v. 伪装,假装；（玩游戏时）假扮,装扮；自诩,自称（pretend to）</w:t>
      </w:r>
    </w:p>
    <w:p>
      <w:pPr>
        <w:jc w:val="left"/>
      </w:pPr>
      <w:r>
        <w:t>He pretended to be sick in order to get out of work.</w:t>
      </w:r>
    </w:p>
    <w:p>
      <w:r>
        <w:t>他假装生病以便逃离工作.</w:t>
      </w:r>
    </w:p>
    <w:p>
      <w:pPr>
        <w:jc w:val="left"/>
      </w:pPr>
      <w:r>
        <w:t>The children pretended to be superheroes when they played.</w:t>
      </w:r>
    </w:p>
    <w:p>
      <w:r>
        <w:t>孩子们在玩耍时假扮成超级英雄.</w:t>
      </w:r>
    </w:p>
    <w:p>
      <w:pPr>
        <w:jc w:val="left"/>
      </w:pPr>
      <w:r>
        <w:rPr>
          <w:color w:val="228B22"/>
        </w:rPr>
        <w:t>2. v. 自诩,自称（pretend to）</w:t>
      </w:r>
    </w:p>
    <w:p>
      <w:pPr>
        <w:jc w:val="left"/>
      </w:pPr>
      <w:r>
        <w:t>He pretended to be an expert on the subject, but he really knew nothing about it.</w:t>
      </w:r>
    </w:p>
    <w:p>
      <w:r>
        <w:t>他自称是这个主题的专家,但实际上他一点都不了解.</w:t>
      </w:r>
    </w:p>
    <w:p>
      <w:pPr>
        <w:jc w:val="left"/>
      </w:pPr>
      <w:r>
        <w:t>She pretended to be a princess, but she was really just a commoner.</w:t>
      </w:r>
    </w:p>
    <w:p>
      <w:r>
        <w:t>她自称是公主,但她实际上只是一个平民.</w:t>
      </w:r>
    </w:p>
    <w:p>
      <w:pPr>
        <w:jc w:val="left"/>
      </w:pPr>
      <w:r>
        <w:rPr>
          <w:color w:val="228B22"/>
        </w:rPr>
        <w:t>3. adj. &lt;非正式&gt;假装的,假想的（尤为儿童使用）</w:t>
      </w:r>
    </w:p>
    <w:p>
      <w:pPr>
        <w:jc w:val="left"/>
      </w:pPr>
      <w:r>
        <w:t>The child had a pretend tea party with her stuffed animals.</w:t>
      </w:r>
    </w:p>
    <w:p>
      <w:r>
        <w:t>这个孩子和她填充的动物们举行了一个假装的茶话会.</w:t>
      </w:r>
    </w:p>
    <w:p>
      <w:pPr>
        <w:jc w:val="left"/>
      </w:pPr>
      <w:r>
        <w:t>The children played a pretend game of cops and robbers.</w:t>
      </w:r>
    </w:p>
    <w:p>
      <w:r>
        <w:t>孩子们玩了一个假装警察和小偷的游戏.</w:t>
      </w:r>
    </w:p>
    <w:p>
      <w:pPr>
        <w:pStyle w:val="Heading1"/>
      </w:pPr>
      <w:r>
        <w:rPr>
          <w:rFonts w:ascii="思源宋体" w:hAnsi="思源宋体"/>
          <w:b/>
          <w:color w:val="FF0000"/>
          <w:sz w:val="36"/>
        </w:rPr>
        <w:t>13. convection</w:t>
      </w:r>
    </w:p>
    <w:p>
      <w:pPr>
        <w:pStyle w:val="Heading2"/>
      </w:pPr>
      <w:r>
        <w:rPr>
          <w:rFonts w:ascii="思源宋体" w:hAnsi="思源宋体"/>
        </w:rPr>
        <w:t>发音:</w:t>
      </w:r>
    </w:p>
    <w:p>
      <w:pPr>
        <w:jc w:val="left"/>
      </w:pPr>
      <w:r>
        <w:t>/kənˈvekʃn/</w:t>
      </w:r>
    </w:p>
    <w:p>
      <w:pPr>
        <w:pStyle w:val="Heading2"/>
      </w:pPr>
      <w:r>
        <w:rPr>
          <w:rFonts w:ascii="思源宋体" w:hAnsi="思源宋体"/>
        </w:rPr>
        <w:t>含义:</w:t>
      </w:r>
    </w:p>
    <w:p>
      <w:pPr>
        <w:jc w:val="left"/>
      </w:pPr>
      <w:r>
        <w:t xml:space="preserve"> n.  〔气体、液体的〕对流；传送</w:t>
      </w:r>
    </w:p>
    <w:p>
      <w:pPr>
        <w:pStyle w:val="Heading2"/>
      </w:pPr>
      <w:r>
        <w:rPr>
          <w:rFonts w:ascii="思源宋体" w:hAnsi="思源宋体"/>
        </w:rPr>
        <w:t>考试范围:</w:t>
      </w:r>
    </w:p>
    <w:p>
      <w:pPr>
        <w:jc w:val="left"/>
      </w:pPr>
      <w:r>
        <w:t>IELTS, TOEFL, GRE, GMAT</w:t>
      </w:r>
    </w:p>
    <w:p>
      <w:pPr>
        <w:pStyle w:val="Heading2"/>
      </w:pPr>
      <w:r>
        <w:rPr>
          <w:rFonts w:ascii="思源宋体" w:hAnsi="思源宋体"/>
        </w:rPr>
        <w:t>词形:</w:t>
      </w:r>
    </w:p>
    <w:p>
      <w:pPr>
        <w:jc w:val="left"/>
      </w:pPr>
    </w:p>
    <w:p>
      <w:pPr>
        <w:pStyle w:val="Heading2"/>
      </w:pPr>
      <w:r>
        <w:rPr>
          <w:rFonts w:ascii="思源宋体" w:hAnsi="思源宋体"/>
        </w:rPr>
        <w:t>短语:</w:t>
      </w:r>
    </w:p>
    <w:p>
      <w:pPr>
        <w:jc w:val="left"/>
      </w:pPr>
      <w:r>
        <w:t>Natural Convection</w:t>
        <w:br/>
        <w:t>热  自然对流 ; 天然对流 ; 自然循环</w:t>
      </w:r>
    </w:p>
    <w:p>
      <w:pPr>
        <w:jc w:val="left"/>
      </w:pPr>
      <w:r>
        <w:t>convection cell</w:t>
        <w:br/>
        <w:t>气象  对流单体 ; 对流室 ; 对了</w:t>
      </w:r>
    </w:p>
    <w:p>
      <w:pPr>
        <w:jc w:val="left"/>
      </w:pPr>
      <w:r>
        <w:t>forced convection</w:t>
        <w:br/>
        <w:t>热  强制对流 ;  热  强迫对流 ; 强迫通风 ; 人工对流</w:t>
      </w:r>
    </w:p>
    <w:p>
      <w:pPr>
        <w:pStyle w:val="Heading2"/>
      </w:pPr>
      <w:r>
        <w:rPr>
          <w:rFonts w:ascii="思源宋体" w:hAnsi="思源宋体"/>
        </w:rPr>
        <w:t>例句:</w:t>
      </w:r>
    </w:p>
    <w:p>
      <w:pPr>
        <w:jc w:val="left"/>
      </w:pPr>
      <w:r>
        <w:rPr>
          <w:color w:val="228B22"/>
        </w:rPr>
        <w:t>1. n. 〔气体、液体的〕对流</w:t>
      </w:r>
    </w:p>
    <w:p>
      <w:pPr>
        <w:jc w:val="left"/>
      </w:pPr>
      <w:r>
        <w:t>The convection of heat in the Earth's interior is responsible for the Earth's magnetic field.</w:t>
      </w:r>
    </w:p>
    <w:p>
      <w:r>
        <w:t>地球内部的热对流是导致地球磁场的原因.</w:t>
      </w:r>
    </w:p>
    <w:p>
      <w:pPr>
        <w:jc w:val="left"/>
      </w:pPr>
      <w:r>
        <w:t>Convection can also be used to cool electronic devices.</w:t>
      </w:r>
    </w:p>
    <w:p>
      <w:r>
        <w:t>对流还可以用来冷却电子设备.</w:t>
      </w:r>
    </w:p>
    <w:p>
      <w:pPr>
        <w:jc w:val="left"/>
      </w:pPr>
      <w:r>
        <w:rPr>
          <w:color w:val="228B22"/>
        </w:rPr>
        <w:t>2. v. 传送</w:t>
      </w:r>
    </w:p>
    <w:p>
      <w:pPr>
        <w:jc w:val="left"/>
      </w:pPr>
      <w:r>
        <w:t>The rumor was convected through the whole company in a matter of minutes.</w:t>
      </w:r>
    </w:p>
    <w:p>
      <w:r>
        <w:t>谣言在几分钟之内传遍了整个公司.</w:t>
      </w:r>
    </w:p>
    <w:p>
      <w:pPr>
        <w:jc w:val="left"/>
      </w:pPr>
      <w:r>
        <w:t>The heat was convected from the fire to the water.</w:t>
      </w:r>
    </w:p>
    <w:p>
      <w:r>
        <w:t>热量被从火传导到了水中.</w:t>
      </w:r>
    </w:p>
    <w:p>
      <w:pPr>
        <w:pStyle w:val="Heading1"/>
      </w:pPr>
      <w:r>
        <w:rPr>
          <w:rFonts w:ascii="思源宋体" w:hAnsi="思源宋体"/>
          <w:b/>
          <w:color w:val="FF0000"/>
          <w:sz w:val="36"/>
        </w:rPr>
        <w:t>14. warrant</w:t>
      </w:r>
    </w:p>
    <w:p>
      <w:pPr>
        <w:pStyle w:val="Heading2"/>
      </w:pPr>
      <w:r>
        <w:rPr>
          <w:rFonts w:ascii="思源宋体" w:hAnsi="思源宋体"/>
        </w:rPr>
        <w:t>发音:</w:t>
      </w:r>
    </w:p>
    <w:p>
      <w:pPr>
        <w:jc w:val="left"/>
      </w:pPr>
      <w:r>
        <w:t>/ˈwɒrənt/</w:t>
      </w:r>
    </w:p>
    <w:p>
      <w:pPr>
        <w:pStyle w:val="Heading2"/>
      </w:pPr>
      <w:r>
        <w:rPr>
          <w:rFonts w:ascii="思源宋体" w:hAnsi="思源宋体"/>
        </w:rPr>
        <w:t>含义:</w:t>
      </w:r>
    </w:p>
    <w:p>
      <w:pPr>
        <w:jc w:val="left"/>
      </w:pPr>
      <w:r>
        <w:t xml:space="preserve"> n.  （法院授予警方采取行动的）令状，授权令；（思考、决定或做某事的）正当理由，依据；（接受款项、服务等的）凭单，许可证；（财政）认股权证；准尉委任书</w:t>
        <w:br/>
        <w:t xml:space="preserve"> v.  使有必要，使正当；需要，值得；允诺，保证</w:t>
      </w:r>
    </w:p>
    <w:p>
      <w:pPr>
        <w:pStyle w:val="Heading2"/>
      </w:pPr>
      <w:r>
        <w:rPr>
          <w:rFonts w:ascii="思源宋体" w:hAnsi="思源宋体"/>
        </w:rPr>
        <w:t>考试范围:</w:t>
      </w:r>
    </w:p>
    <w:p>
      <w:pPr>
        <w:jc w:val="left"/>
      </w:pPr>
      <w:r>
        <w:t>CET6, 考研, IELTS, TOEFL, GRE, SAT</w:t>
      </w:r>
    </w:p>
    <w:p>
      <w:pPr>
        <w:pStyle w:val="Heading2"/>
      </w:pPr>
      <w:r>
        <w:rPr>
          <w:rFonts w:ascii="思源宋体" w:hAnsi="思源宋体"/>
        </w:rPr>
        <w:t>词形:</w:t>
      </w:r>
    </w:p>
    <w:p>
      <w:pPr>
        <w:jc w:val="left"/>
      </w:pPr>
      <w:r>
        <w:t>复数warrants, 第三人称单数warrants, 现在分词warranting, 过去式warranted, 过去分词warranted</w:t>
      </w:r>
    </w:p>
    <w:p>
      <w:pPr>
        <w:pStyle w:val="Heading2"/>
      </w:pPr>
      <w:r>
        <w:rPr>
          <w:rFonts w:ascii="思源宋体" w:hAnsi="思源宋体"/>
        </w:rPr>
        <w:t>短语:</w:t>
      </w:r>
    </w:p>
    <w:p>
      <w:pPr>
        <w:jc w:val="left"/>
      </w:pPr>
      <w:r>
        <w:t>Warrant Officer</w:t>
        <w:br/>
        <w:t>一级准尉 ; 二级准尉 ; 准尉军官</w:t>
      </w:r>
    </w:p>
    <w:p>
      <w:pPr>
        <w:jc w:val="left"/>
      </w:pPr>
      <w:r>
        <w:t>warehouse warrant</w:t>
        <w:br/>
        <w:t>入库单 ; 附认股权 ; 仓库保证</w:t>
      </w:r>
    </w:p>
    <w:p>
      <w:pPr>
        <w:jc w:val="left"/>
      </w:pPr>
      <w:r>
        <w:t>Royal Warrant</w:t>
        <w:br/>
        <w:t>皇家御用保证 ; 皇家认证 ; 皇家授牌</w:t>
      </w:r>
    </w:p>
    <w:p>
      <w:pPr>
        <w:pStyle w:val="Heading2"/>
      </w:pPr>
      <w:r>
        <w:rPr>
          <w:rFonts w:ascii="思源宋体" w:hAnsi="思源宋体"/>
        </w:rPr>
        <w:t>例句:</w:t>
      </w:r>
    </w:p>
    <w:p>
      <w:pPr>
        <w:jc w:val="left"/>
      </w:pPr>
      <w:r>
        <w:rPr>
          <w:color w:val="228B22"/>
        </w:rPr>
        <w:t>1. n. （法院授予警方采取行动的）令状,授权令；（思考、决定或做某事的）正当理由,依据；（接受款项、服务等的）凭单,许可证；（财政）认股权证；准尉委任书</w:t>
      </w:r>
    </w:p>
    <w:p>
      <w:pPr>
        <w:jc w:val="left"/>
      </w:pPr>
      <w:r>
        <w:t>The police obtained a warrant to search the suspect's house.</w:t>
      </w:r>
    </w:p>
    <w:p>
      <w:r>
        <w:t>警方获得了搜查嫌疑人家里的搜查令.</w:t>
      </w:r>
    </w:p>
    <w:p>
      <w:pPr>
        <w:jc w:val="left"/>
      </w:pPr>
      <w:r>
        <w:t>I don't have a warrant for my absence from work.</w:t>
      </w:r>
    </w:p>
    <w:p>
      <w:r>
        <w:t>我没有请假证明.</w:t>
      </w:r>
    </w:p>
    <w:p>
      <w:pPr>
        <w:jc w:val="left"/>
      </w:pPr>
      <w:r>
        <w:rPr>
          <w:color w:val="228B22"/>
        </w:rPr>
        <w:t>2. v. 使有必要,使正当</w:t>
      </w:r>
    </w:p>
    <w:p>
      <w:pPr>
        <w:jc w:val="left"/>
      </w:pPr>
      <w:r>
        <w:t>This fact warrants further investigation.</w:t>
      </w:r>
    </w:p>
    <w:p>
      <w:r>
        <w:t>这一事实有必要进一步调查.</w:t>
      </w:r>
    </w:p>
    <w:p>
      <w:pPr>
        <w:jc w:val="left"/>
      </w:pPr>
      <w:r>
        <w:t>Her behavior warranted her dismissal.</w:t>
      </w:r>
    </w:p>
    <w:p>
      <w:r>
        <w:t>她的行为足以使她被解雇.</w:t>
      </w:r>
    </w:p>
    <w:p>
      <w:pPr>
        <w:jc w:val="left"/>
      </w:pPr>
      <w:r>
        <w:rPr>
          <w:color w:val="228B22"/>
        </w:rPr>
        <w:t>3. v. 需要,值得</w:t>
      </w:r>
    </w:p>
    <w:p>
      <w:pPr>
        <w:jc w:val="left"/>
      </w:pPr>
      <w:r>
        <w:t>This is a matter that warrants your attention.</w:t>
      </w:r>
    </w:p>
    <w:p>
      <w:r>
        <w:t>这是一个需要你注意的事项.</w:t>
      </w:r>
    </w:p>
    <w:p>
      <w:pPr>
        <w:jc w:val="left"/>
      </w:pPr>
      <w:r>
        <w:rPr>
          <w:color w:val="228B22"/>
        </w:rPr>
        <w:t>4. v. 允诺,保证</w:t>
      </w:r>
    </w:p>
    <w:p>
      <w:pPr>
        <w:jc w:val="left"/>
      </w:pPr>
      <w:r>
        <w:t>The company warranted the product for one year.</w:t>
      </w:r>
    </w:p>
    <w:p>
      <w:r>
        <w:t>该公司保证该产品一年.</w:t>
      </w:r>
    </w:p>
    <w:p>
      <w:pPr>
        <w:pStyle w:val="Heading1"/>
      </w:pPr>
      <w:r>
        <w:rPr>
          <w:rFonts w:ascii="思源宋体" w:hAnsi="思源宋体"/>
          <w:b/>
          <w:color w:val="FF0000"/>
          <w:sz w:val="36"/>
        </w:rPr>
        <w:t>15. ecliptic</w:t>
      </w:r>
    </w:p>
    <w:p>
      <w:pPr>
        <w:pStyle w:val="Heading2"/>
      </w:pPr>
      <w:r>
        <w:rPr>
          <w:rFonts w:ascii="思源宋体" w:hAnsi="思源宋体"/>
        </w:rPr>
        <w:t>发音:</w:t>
      </w:r>
    </w:p>
    <w:p>
      <w:pPr>
        <w:jc w:val="left"/>
      </w:pPr>
      <w:r>
        <w:t>/ɪˈklɪptɪk/</w:t>
      </w:r>
    </w:p>
    <w:p>
      <w:pPr>
        <w:pStyle w:val="Heading2"/>
      </w:pPr>
      <w:r>
        <w:rPr>
          <w:rFonts w:ascii="思源宋体" w:hAnsi="思源宋体"/>
        </w:rPr>
        <w:t>含义:</w:t>
      </w:r>
    </w:p>
    <w:p>
      <w:pPr>
        <w:jc w:val="left"/>
      </w:pPr>
      <w:r>
        <w:t xml:space="preserve"> adj.  （日、月等）食的，黄道的</w:t>
        <w:br/>
        <w:t xml:space="preserve"> n.  黄道</w:t>
      </w:r>
    </w:p>
    <w:p>
      <w:pPr>
        <w:pStyle w:val="Heading2"/>
      </w:pPr>
      <w:r>
        <w:rPr>
          <w:rFonts w:ascii="思源宋体" w:hAnsi="思源宋体"/>
        </w:rPr>
        <w:t>考试范围:</w:t>
      </w:r>
    </w:p>
    <w:p>
      <w:pPr>
        <w:jc w:val="left"/>
      </w:pPr>
      <w:r>
        <w:t>IELTS</w:t>
      </w:r>
    </w:p>
    <w:p>
      <w:pPr>
        <w:pStyle w:val="Heading2"/>
      </w:pPr>
      <w:r>
        <w:rPr>
          <w:rFonts w:ascii="思源宋体" w:hAnsi="思源宋体"/>
        </w:rPr>
        <w:t>词形:</w:t>
      </w:r>
    </w:p>
    <w:p>
      <w:pPr>
        <w:jc w:val="left"/>
      </w:pPr>
    </w:p>
    <w:p>
      <w:pPr>
        <w:pStyle w:val="Heading2"/>
      </w:pPr>
      <w:r>
        <w:rPr>
          <w:rFonts w:ascii="思源宋体" w:hAnsi="思源宋体"/>
        </w:rPr>
        <w:t>短语:</w:t>
      </w:r>
    </w:p>
    <w:p>
      <w:pPr>
        <w:jc w:val="left"/>
      </w:pPr>
      <w:r>
        <w:t>ecliptic pole</w:t>
        <w:br/>
        <w:t>天  黄极 ; 黄道极</w:t>
      </w:r>
    </w:p>
    <w:p>
      <w:pPr>
        <w:jc w:val="left"/>
      </w:pPr>
      <w:r>
        <w:t>Deep Ecliptic Survey</w:t>
        <w:br/>
        <w:t>深度黄道巡天</w:t>
      </w:r>
    </w:p>
    <w:p>
      <w:pPr>
        <w:jc w:val="left"/>
      </w:pPr>
      <w:r>
        <w:t>ecliptic coordinate system</w:t>
        <w:br/>
        <w:t>天  黄道坐标系 ; 黄道座标系</w:t>
      </w:r>
    </w:p>
    <w:p>
      <w:pPr>
        <w:pStyle w:val="Heading2"/>
      </w:pPr>
      <w:r>
        <w:rPr>
          <w:rFonts w:ascii="思源宋体" w:hAnsi="思源宋体"/>
        </w:rPr>
        <w:t>例句:</w:t>
      </w:r>
    </w:p>
    <w:p>
      <w:pPr>
        <w:jc w:val="left"/>
      </w:pPr>
      <w:r>
        <w:rPr>
          <w:color w:val="228B22"/>
        </w:rPr>
        <w:t>1. adj. （日、月等）食的,黄道的</w:t>
      </w:r>
    </w:p>
    <w:p>
      <w:pPr>
        <w:jc w:val="left"/>
      </w:pPr>
      <w:r>
        <w:t>The ecliptic is a hypothetical path in the sky along which the sun appears to move in the course of a year.</w:t>
      </w:r>
    </w:p>
    <w:p>
      <w:r>
        <w:t>黄道是天空中假想的一条路径,太阳似乎沿着这条路径在一年中运行.</w:t>
      </w:r>
    </w:p>
    <w:p>
      <w:pPr>
        <w:jc w:val="left"/>
      </w:pPr>
      <w:r>
        <w:t>The moon's motion around the Earth is along a path called the ecliptic.</w:t>
      </w:r>
    </w:p>
    <w:p>
      <w:r>
        <w:t>月亮绕地球运行的路径称为黄道.</w:t>
      </w:r>
    </w:p>
    <w:p>
      <w:pPr>
        <w:jc w:val="left"/>
      </w:pPr>
      <w:r>
        <w:rPr>
          <w:color w:val="228B22"/>
        </w:rPr>
        <w:t>2. n. 黄道</w:t>
      </w:r>
    </w:p>
    <w:p>
      <w:pPr>
        <w:jc w:val="left"/>
      </w:pPr>
      <w:r>
        <w:t>The planets move in paths that are close to the ecliptic.</w:t>
      </w:r>
    </w:p>
    <w:p>
      <w:r>
        <w:t>行星沿接近黄道的路径移动.</w:t>
      </w:r>
    </w:p>
    <w:p>
      <w:pPr>
        <w:jc w:val="left"/>
      </w:pPr>
      <w:r>
        <w:t>The ecliptic is the path the sun appears to take across the sky over the course of a year.</w:t>
      </w:r>
    </w:p>
    <w:p>
      <w:r>
        <w:t>黄道是太阳一年中在天空中运行的路径.</w:t>
      </w:r>
    </w:p>
    <w:p>
      <w:pPr>
        <w:pStyle w:val="Heading1"/>
      </w:pPr>
      <w:r>
        <w:rPr>
          <w:rFonts w:ascii="思源宋体" w:hAnsi="思源宋体"/>
          <w:b/>
          <w:color w:val="FF0000"/>
          <w:sz w:val="36"/>
        </w:rPr>
        <w:t>16. conceal</w:t>
      </w:r>
    </w:p>
    <w:p>
      <w:pPr>
        <w:pStyle w:val="Heading2"/>
      </w:pPr>
      <w:r>
        <w:rPr>
          <w:rFonts w:ascii="思源宋体" w:hAnsi="思源宋体"/>
        </w:rPr>
        <w:t>发音:</w:t>
      </w:r>
    </w:p>
    <w:p>
      <w:pPr>
        <w:jc w:val="left"/>
      </w:pPr>
      <w:r>
        <w:t>/kənˈsiːl/</w:t>
      </w:r>
    </w:p>
    <w:p>
      <w:pPr>
        <w:pStyle w:val="Heading2"/>
      </w:pPr>
      <w:r>
        <w:rPr>
          <w:rFonts w:ascii="思源宋体" w:hAnsi="思源宋体"/>
        </w:rPr>
        <w:t>含义:</w:t>
      </w:r>
    </w:p>
    <w:p>
      <w:pPr>
        <w:jc w:val="left"/>
      </w:pPr>
      <w:r>
        <w:t xml:space="preserve"> v.  隐匿，隐藏；隐瞒（真实感情或真相）；遮盖，遮住</w:t>
      </w:r>
    </w:p>
    <w:p>
      <w:pPr>
        <w:pStyle w:val="Heading2"/>
      </w:pPr>
      <w:r>
        <w:rPr>
          <w:rFonts w:ascii="思源宋体" w:hAnsi="思源宋体"/>
        </w:rPr>
        <w:t>考试范围:</w:t>
      </w:r>
    </w:p>
    <w:p>
      <w:pPr>
        <w:jc w:val="left"/>
      </w:pPr>
      <w:r>
        <w:t>CET4, CET6, 考研, IELTS, TOEFL, GRE, GMAT</w:t>
      </w:r>
    </w:p>
    <w:p>
      <w:pPr>
        <w:pStyle w:val="Heading2"/>
      </w:pPr>
      <w:r>
        <w:rPr>
          <w:rFonts w:ascii="思源宋体" w:hAnsi="思源宋体"/>
        </w:rPr>
        <w:t>词形:</w:t>
      </w:r>
    </w:p>
    <w:p>
      <w:pPr>
        <w:jc w:val="left"/>
      </w:pPr>
      <w:r>
        <w:t>第三人称单数conceals, 现在分词concealing, 过去式concealed, 过去分词concealed</w:t>
      </w:r>
    </w:p>
    <w:p>
      <w:pPr>
        <w:pStyle w:val="Heading2"/>
      </w:pPr>
      <w:r>
        <w:rPr>
          <w:rFonts w:ascii="思源宋体" w:hAnsi="思源宋体"/>
        </w:rPr>
        <w:t>短语:</w:t>
      </w:r>
    </w:p>
    <w:p>
      <w:pPr>
        <w:jc w:val="left"/>
      </w:pPr>
      <w:r>
        <w:t>CONCEAL ZIPPER</w:t>
        <w:br/>
        <w:t>领插竹</w:t>
      </w:r>
    </w:p>
    <w:p>
      <w:pPr>
        <w:jc w:val="left"/>
      </w:pPr>
      <w:r>
        <w:t>Conceal-screw joint</w:t>
        <w:br/>
        <w:t>暗螺钉拼接 ; 凹接缝</w:t>
      </w:r>
    </w:p>
    <w:p>
      <w:pPr>
        <w:jc w:val="left"/>
      </w:pPr>
      <w:r>
        <w:t>Conceal Data</w:t>
        <w:br/>
        <w:t>隐藏数据</w:t>
      </w:r>
    </w:p>
    <w:p>
      <w:pPr>
        <w:pStyle w:val="Heading2"/>
      </w:pPr>
      <w:r>
        <w:rPr>
          <w:rFonts w:ascii="思源宋体" w:hAnsi="思源宋体"/>
        </w:rPr>
        <w:t>例句:</w:t>
      </w:r>
    </w:p>
    <w:p>
      <w:pPr>
        <w:jc w:val="left"/>
      </w:pPr>
      <w:r>
        <w:rPr>
          <w:color w:val="228B22"/>
        </w:rPr>
        <w:t>1. v. 隐藏</w:t>
      </w:r>
    </w:p>
    <w:p>
      <w:pPr>
        <w:jc w:val="left"/>
      </w:pPr>
      <w:r>
        <w:t>He tried to conceal his nervousness.</w:t>
      </w:r>
    </w:p>
    <w:p>
      <w:r>
        <w:t>他试图掩饰他的紧张情绪.</w:t>
      </w:r>
    </w:p>
    <w:p>
      <w:pPr>
        <w:jc w:val="left"/>
      </w:pPr>
      <w:r>
        <w:t>The government concealed the true death toll from the public.</w:t>
      </w:r>
    </w:p>
    <w:p>
      <w:r>
        <w:t>政府向公众隐瞒了真正的死亡人数.</w:t>
      </w:r>
    </w:p>
    <w:p>
      <w:pPr>
        <w:jc w:val="left"/>
      </w:pPr>
      <w:r>
        <w:rPr>
          <w:color w:val="228B22"/>
        </w:rPr>
        <w:t>2. v. 遮盖,遮挡</w:t>
      </w:r>
    </w:p>
    <w:p>
      <w:pPr>
        <w:jc w:val="left"/>
      </w:pPr>
      <w:r>
        <w:t>The clouds concealed the sun.</w:t>
      </w:r>
    </w:p>
    <w:p>
      <w:r>
        <w:t>乌云遮住了太阳.</w:t>
      </w:r>
    </w:p>
    <w:p>
      <w:pPr>
        <w:jc w:val="left"/>
      </w:pPr>
      <w:r>
        <w:t>She concealed her face with a veil.</w:t>
      </w:r>
    </w:p>
    <w:p>
      <w:r>
        <w:t>她用面纱遮住了脸.</w:t>
      </w:r>
    </w:p>
    <w:p>
      <w:pPr>
        <w:jc w:val="left"/>
      </w:pPr>
      <w:r>
        <w:rPr>
          <w:color w:val="228B22"/>
        </w:rPr>
        <w:t>3. v. 掩饰,掩盖</w:t>
      </w:r>
    </w:p>
    <w:p>
      <w:pPr>
        <w:jc w:val="left"/>
      </w:pPr>
      <w:r>
        <w:t>He tried to conceal his anger.</w:t>
      </w:r>
    </w:p>
    <w:p>
      <w:r>
        <w:t>他试图掩饰自己的愤怒.</w:t>
      </w:r>
    </w:p>
    <w:p>
      <w:pPr>
        <w:jc w:val="left"/>
      </w:pPr>
      <w:r>
        <w:t>She concealed her true feelings for him.</w:t>
      </w:r>
    </w:p>
    <w:p>
      <w:r>
        <w:t>她隐瞒了自己对他的真实感情.</w:t>
      </w:r>
    </w:p>
    <w:p>
      <w:pPr>
        <w:pStyle w:val="Heading1"/>
      </w:pPr>
      <w:r>
        <w:rPr>
          <w:rFonts w:ascii="思源宋体" w:hAnsi="思源宋体"/>
          <w:b/>
          <w:color w:val="FF0000"/>
          <w:sz w:val="36"/>
        </w:rPr>
        <w:t>17. overrate</w:t>
      </w:r>
    </w:p>
    <w:p>
      <w:pPr>
        <w:pStyle w:val="Heading2"/>
      </w:pPr>
      <w:r>
        <w:rPr>
          <w:rFonts w:ascii="思源宋体" w:hAnsi="思源宋体"/>
        </w:rPr>
        <w:t>发音:</w:t>
      </w:r>
    </w:p>
    <w:p>
      <w:pPr>
        <w:jc w:val="left"/>
      </w:pPr>
      <w:r>
        <w:t>/ˌəʊvəˈreɪt/</w:t>
      </w:r>
    </w:p>
    <w:p>
      <w:pPr>
        <w:pStyle w:val="Heading2"/>
      </w:pPr>
      <w:r>
        <w:rPr>
          <w:rFonts w:ascii="思源宋体" w:hAnsi="思源宋体"/>
        </w:rPr>
        <w:t>含义:</w:t>
      </w:r>
    </w:p>
    <w:p>
      <w:pPr>
        <w:jc w:val="left"/>
      </w:pPr>
      <w:r>
        <w:t xml:space="preserve"> v.  高估，对……评价过高</w:t>
      </w:r>
    </w:p>
    <w:p>
      <w:pPr>
        <w:pStyle w:val="Heading2"/>
      </w:pPr>
      <w:r>
        <w:rPr>
          <w:rFonts w:ascii="思源宋体" w:hAnsi="思源宋体"/>
        </w:rPr>
        <w:t>考试范围:</w:t>
      </w:r>
    </w:p>
    <w:p>
      <w:pPr>
        <w:jc w:val="left"/>
      </w:pPr>
      <w:r>
        <w:t>IELTS, GRE</w:t>
      </w:r>
    </w:p>
    <w:p>
      <w:pPr>
        <w:pStyle w:val="Heading2"/>
      </w:pPr>
      <w:r>
        <w:rPr>
          <w:rFonts w:ascii="思源宋体" w:hAnsi="思源宋体"/>
        </w:rPr>
        <w:t>词形:</w:t>
      </w:r>
    </w:p>
    <w:p>
      <w:pPr>
        <w:jc w:val="left"/>
      </w:pPr>
      <w:r>
        <w:t>第三人称单数overrates, 现在分词overrating, 过去式overrated, 过去分词overrated</w:t>
      </w:r>
    </w:p>
    <w:p>
      <w:pPr>
        <w:pStyle w:val="Heading2"/>
      </w:pPr>
      <w:r>
        <w:rPr>
          <w:rFonts w:ascii="思源宋体" w:hAnsi="思源宋体"/>
        </w:rPr>
        <w:t>短语:</w:t>
      </w:r>
    </w:p>
    <w:p>
      <w:pPr>
        <w:jc w:val="left"/>
      </w:pPr>
      <w:r>
        <w:t>overrate degree</w:t>
        <w:br/>
        <w:t>对程度估计过高</w:t>
      </w:r>
    </w:p>
    <w:p>
      <w:pPr>
        <w:jc w:val="left"/>
      </w:pPr>
      <w:r>
        <w:t>overrate one's own abilities</w:t>
        <w:br/>
        <w:t>不自量</w:t>
      </w:r>
    </w:p>
    <w:p>
      <w:pPr>
        <w:jc w:val="left"/>
      </w:pPr>
      <w:r>
        <w:t>overrate ones abilities</w:t>
        <w:br/>
        <w:t>过高地估计自己</w:t>
      </w:r>
    </w:p>
    <w:p>
      <w:pPr>
        <w:pStyle w:val="Heading2"/>
      </w:pPr>
      <w:r>
        <w:rPr>
          <w:rFonts w:ascii="思源宋体" w:hAnsi="思源宋体"/>
        </w:rPr>
        <w:t>例句:</w:t>
      </w:r>
    </w:p>
    <w:p>
      <w:pPr>
        <w:jc w:val="left"/>
      </w:pPr>
      <w:r>
        <w:rPr>
          <w:color w:val="228B22"/>
        </w:rPr>
        <w:t>1. v. 高估,对……评价过高</w:t>
      </w:r>
    </w:p>
    <w:p>
      <w:pPr>
        <w:jc w:val="left"/>
      </w:pPr>
      <w:r>
        <w:t>Don't overrate your own ability.</w:t>
      </w:r>
    </w:p>
    <w:p>
      <w:r>
        <w:t>不要高估自己的能力.</w:t>
      </w:r>
    </w:p>
    <w:p>
      <w:pPr>
        <w:jc w:val="left"/>
      </w:pPr>
      <w:r>
        <w:t>I think you overrate the importance of this matter.</w:t>
      </w:r>
    </w:p>
    <w:p>
      <w:r>
        <w:t>我认为你高估了这件事的重要性.</w:t>
      </w:r>
    </w:p>
    <w:p>
      <w:pPr>
        <w:pStyle w:val="Heading1"/>
      </w:pPr>
      <w:r>
        <w:rPr>
          <w:rFonts w:ascii="思源宋体" w:hAnsi="思源宋体"/>
          <w:b/>
          <w:color w:val="FF0000"/>
          <w:sz w:val="36"/>
        </w:rPr>
        <w:t>18. meanwhile</w:t>
      </w:r>
    </w:p>
    <w:p>
      <w:pPr>
        <w:pStyle w:val="Heading2"/>
      </w:pPr>
      <w:r>
        <w:rPr>
          <w:rFonts w:ascii="思源宋体" w:hAnsi="思源宋体"/>
        </w:rPr>
        <w:t>发音:</w:t>
      </w:r>
    </w:p>
    <w:p>
      <w:pPr>
        <w:jc w:val="left"/>
      </w:pPr>
      <w:r>
        <w:t>/ˈmiːnwaɪl/</w:t>
      </w:r>
    </w:p>
    <w:p>
      <w:pPr>
        <w:pStyle w:val="Heading2"/>
      </w:pPr>
      <w:r>
        <w:rPr>
          <w:rFonts w:ascii="思源宋体" w:hAnsi="思源宋体"/>
        </w:rPr>
        <w:t>含义:</w:t>
      </w:r>
    </w:p>
    <w:p>
      <w:pPr>
        <w:jc w:val="left"/>
      </w:pPr>
      <w:r>
        <w:t xml:space="preserve"> adv.  与此同时；在此期间；另一方面</w:t>
        <w:br/>
        <w:t xml:space="preserve"> n.  其间，其时</w:t>
      </w:r>
    </w:p>
    <w:p>
      <w:pPr>
        <w:pStyle w:val="Heading2"/>
      </w:pPr>
      <w:r>
        <w:rPr>
          <w:rFonts w:ascii="思源宋体" w:hAnsi="思源宋体"/>
        </w:rPr>
        <w:t>考试范围:</w:t>
      </w:r>
    </w:p>
    <w:p>
      <w:pPr>
        <w:jc w:val="left"/>
      </w:pPr>
      <w:r>
        <w:t>高中, CET4, CET6, 考研, IELTS</w:t>
      </w:r>
    </w:p>
    <w:p>
      <w:pPr>
        <w:pStyle w:val="Heading2"/>
      </w:pPr>
      <w:r>
        <w:rPr>
          <w:rFonts w:ascii="思源宋体" w:hAnsi="思源宋体"/>
        </w:rPr>
        <w:t>词形:</w:t>
      </w:r>
    </w:p>
    <w:p>
      <w:pPr>
        <w:jc w:val="left"/>
      </w:pPr>
    </w:p>
    <w:p>
      <w:pPr>
        <w:pStyle w:val="Heading2"/>
      </w:pPr>
      <w:r>
        <w:rPr>
          <w:rFonts w:ascii="思源宋体" w:hAnsi="思源宋体"/>
        </w:rPr>
        <w:t>短语:</w:t>
      </w:r>
    </w:p>
    <w:p>
      <w:pPr>
        <w:jc w:val="left"/>
      </w:pPr>
      <w:r>
        <w:t>in the meanwhile</w:t>
        <w:br/>
        <w:t>在此期间 ; 与此同时 ; 同时 ; 在此同时</w:t>
      </w:r>
    </w:p>
    <w:p>
      <w:pPr>
        <w:jc w:val="left"/>
      </w:pPr>
      <w:r>
        <w:t>Meanwhile in Switzerland</w:t>
        <w:br/>
        <w:t>与此同时 ; 瑞士</w:t>
      </w:r>
    </w:p>
    <w:p>
      <w:pPr>
        <w:jc w:val="left"/>
      </w:pPr>
      <w:r>
        <w:t>Meanwhile I'm just standing there</w:t>
        <w:br/>
        <w:t>然后我就在那里 ; 然后我就开始一言不发</w:t>
      </w:r>
    </w:p>
    <w:p>
      <w:pPr>
        <w:pStyle w:val="Heading2"/>
      </w:pPr>
      <w:r>
        <w:rPr>
          <w:rFonts w:ascii="思源宋体" w:hAnsi="思源宋体"/>
        </w:rPr>
        <w:t>例句:</w:t>
      </w:r>
    </w:p>
    <w:p>
      <w:pPr>
        <w:jc w:val="left"/>
      </w:pPr>
      <w:r>
        <w:rPr>
          <w:color w:val="228B22"/>
        </w:rPr>
        <w:t>1. adv. 与此同时；在此期间</w:t>
      </w:r>
    </w:p>
    <w:p>
      <w:pPr>
        <w:jc w:val="left"/>
      </w:pPr>
      <w:r>
        <w:t>Meanwhile, the situation in the country is deteriorating.</w:t>
      </w:r>
    </w:p>
    <w:p>
      <w:r>
        <w:t>与此同时,该国的局势正在恶化.</w:t>
      </w:r>
    </w:p>
    <w:p>
      <w:pPr>
        <w:jc w:val="left"/>
      </w:pPr>
      <w:r>
        <w:t>Meanwhile, they waited for news of their son.</w:t>
      </w:r>
    </w:p>
    <w:p>
      <w:r>
        <w:t>在此期间,他们等待着儿子的消息.</w:t>
      </w:r>
    </w:p>
    <w:p>
      <w:pPr>
        <w:jc w:val="left"/>
      </w:pPr>
      <w:r>
        <w:rPr>
          <w:color w:val="228B22"/>
        </w:rPr>
        <w:t>2. adv. 另一方面</w:t>
      </w:r>
    </w:p>
    <w:p>
      <w:pPr>
        <w:jc w:val="left"/>
      </w:pPr>
      <w:r>
        <w:t>Meanwhile, there is a growing sense of unease among the population.</w:t>
      </w:r>
    </w:p>
    <w:p>
      <w:r>
        <w:t>另一方面,民众之间不安情绪日益加剧.</w:t>
      </w:r>
    </w:p>
    <w:p>
      <w:pPr>
        <w:jc w:val="left"/>
      </w:pPr>
      <w:r>
        <w:t>Meanwhile, the government is facing increasing pressure to resign.</w:t>
      </w:r>
    </w:p>
    <w:p>
      <w:r>
        <w:t>另一方面,政府面临着越来越大的辞职压力.</w:t>
      </w:r>
    </w:p>
    <w:p>
      <w:pPr>
        <w:jc w:val="left"/>
      </w:pPr>
      <w:r>
        <w:rPr>
          <w:color w:val="228B22"/>
        </w:rPr>
        <w:t>3. adv. 其间,其时</w:t>
      </w:r>
    </w:p>
    <w:p>
      <w:pPr>
        <w:jc w:val="left"/>
      </w:pPr>
      <w:r>
        <w:t>Meanwhile, she was working on a new project.</w:t>
      </w:r>
    </w:p>
    <w:p>
      <w:r>
        <w:t>其间,她在开展一个新的项目.</w:t>
      </w:r>
    </w:p>
    <w:p>
      <w:pPr>
        <w:jc w:val="left"/>
      </w:pPr>
      <w:r>
        <w:t>Meanwhile, the company was going through a major restructuring.</w:t>
      </w:r>
    </w:p>
    <w:p>
      <w:r>
        <w:t>其时,公司正在经历一场重大重组.</w:t>
      </w:r>
    </w:p>
    <w:p>
      <w:pPr>
        <w:pStyle w:val="Heading1"/>
      </w:pPr>
      <w:r>
        <w:rPr>
          <w:rFonts w:ascii="思源宋体" w:hAnsi="思源宋体"/>
          <w:b/>
          <w:color w:val="FF0000"/>
          <w:sz w:val="36"/>
        </w:rPr>
        <w:t>19. opulent</w:t>
      </w:r>
    </w:p>
    <w:p>
      <w:pPr>
        <w:pStyle w:val="Heading2"/>
      </w:pPr>
      <w:r>
        <w:rPr>
          <w:rFonts w:ascii="思源宋体" w:hAnsi="思源宋体"/>
        </w:rPr>
        <w:t>发音:</w:t>
      </w:r>
    </w:p>
    <w:p>
      <w:pPr>
        <w:jc w:val="left"/>
      </w:pPr>
      <w:r>
        <w:t>/ˈɒpjələnt/</w:t>
      </w:r>
    </w:p>
    <w:p>
      <w:pPr>
        <w:pStyle w:val="Heading2"/>
      </w:pPr>
      <w:r>
        <w:rPr>
          <w:rFonts w:ascii="思源宋体" w:hAnsi="思源宋体"/>
        </w:rPr>
        <w:t>含义:</w:t>
      </w:r>
    </w:p>
    <w:p>
      <w:pPr>
        <w:jc w:val="left"/>
      </w:pPr>
      <w:r>
        <w:t xml:space="preserve"> adj.  豪华的，富丽堂皇的；富有的，阔绰的； 丰富的，大量的</w:t>
      </w:r>
    </w:p>
    <w:p>
      <w:pPr>
        <w:pStyle w:val="Heading2"/>
      </w:pPr>
      <w:r>
        <w:rPr>
          <w:rFonts w:ascii="思源宋体" w:hAnsi="思源宋体"/>
        </w:rPr>
        <w:t>考试范围:</w:t>
      </w:r>
    </w:p>
    <w:p>
      <w:pPr>
        <w:jc w:val="left"/>
      </w:pPr>
      <w:r>
        <w:t>IELTS, GRE, SAT</w:t>
      </w:r>
    </w:p>
    <w:p>
      <w:pPr>
        <w:pStyle w:val="Heading2"/>
      </w:pPr>
      <w:r>
        <w:rPr>
          <w:rFonts w:ascii="思源宋体" w:hAnsi="思源宋体"/>
        </w:rPr>
        <w:t>词形:</w:t>
      </w:r>
    </w:p>
    <w:p>
      <w:pPr>
        <w:jc w:val="left"/>
      </w:pPr>
    </w:p>
    <w:p>
      <w:pPr>
        <w:pStyle w:val="Heading2"/>
      </w:pPr>
      <w:r>
        <w:rPr>
          <w:rFonts w:ascii="思源宋体" w:hAnsi="思源宋体"/>
        </w:rPr>
        <w:t>短语:</w:t>
      </w:r>
    </w:p>
    <w:p>
      <w:pPr>
        <w:jc w:val="left"/>
      </w:pPr>
      <w:r>
        <w:t>opulent sunshine</w:t>
        <w:br/>
        <w:t>充足的阳光</w:t>
      </w:r>
    </w:p>
    <w:p>
      <w:pPr>
        <w:jc w:val="left"/>
      </w:pPr>
      <w:r>
        <w:t>OPULENT STYLE</w:t>
        <w:br/>
        <w:t>奢华风格</w:t>
      </w:r>
    </w:p>
    <w:p>
      <w:pPr>
        <w:jc w:val="left"/>
      </w:pPr>
      <w:r>
        <w:t>Opulent House</w:t>
        <w:br/>
        <w:t>泽富楼</w:t>
      </w:r>
    </w:p>
    <w:p>
      <w:pPr>
        <w:pStyle w:val="Heading2"/>
      </w:pPr>
      <w:r>
        <w:rPr>
          <w:rFonts w:ascii="思源宋体" w:hAnsi="思源宋体"/>
        </w:rPr>
        <w:t>例句:</w:t>
      </w:r>
    </w:p>
    <w:p>
      <w:pPr>
        <w:jc w:val="left"/>
      </w:pPr>
      <w:r>
        <w:rPr>
          <w:color w:val="228B22"/>
        </w:rPr>
        <w:t>1. adj. 豪华的,富丽堂皇的</w:t>
      </w:r>
    </w:p>
    <w:p>
      <w:pPr>
        <w:jc w:val="left"/>
      </w:pPr>
      <w:r>
        <w:t>The hotel was opulent, with marble floors and gold-plated fixtures.</w:t>
      </w:r>
    </w:p>
    <w:p>
      <w:r>
        <w:t>这家酒店非常豪华,有大理石地板和镀金装置.</w:t>
      </w:r>
    </w:p>
    <w:p>
      <w:pPr>
        <w:jc w:val="left"/>
      </w:pPr>
      <w:r>
        <w:t>The room was decorated in an opulent style, with rich fabrics and heavy drapes.</w:t>
      </w:r>
    </w:p>
    <w:p>
      <w:r>
        <w:t>房间以豪华的风格装饰,采用华丽的面料和厚重的窗帘.</w:t>
      </w:r>
    </w:p>
    <w:p>
      <w:pPr>
        <w:jc w:val="left"/>
      </w:pPr>
      <w:r>
        <w:rPr>
          <w:color w:val="228B22"/>
        </w:rPr>
        <w:t>2. adj. 富有的,阔绰的</w:t>
      </w:r>
    </w:p>
    <w:p>
      <w:pPr>
        <w:jc w:val="left"/>
      </w:pPr>
      <w:r>
        <w:t>The family lived an opulent lifestyle, with a large house, expensive cars, and a private jet.</w:t>
      </w:r>
    </w:p>
    <w:p>
      <w:r>
        <w:t>这家人过着奢华的生活,住着大房子,开着豪车,还拥有私人飞机.</w:t>
      </w:r>
    </w:p>
    <w:p>
      <w:pPr>
        <w:jc w:val="left"/>
      </w:pPr>
      <w:r>
        <w:t>The businessman was known for his opulent spending habits, often buying extravagant gifts for his friends and family.</w:t>
      </w:r>
    </w:p>
    <w:p>
      <w:r>
        <w:t>这位商人以其奢华的消费习惯而闻名,经常为朋友和家人购买昂贵的礼物.</w:t>
      </w:r>
    </w:p>
    <w:p>
      <w:pPr>
        <w:jc w:val="left"/>
      </w:pPr>
      <w:r>
        <w:rPr>
          <w:color w:val="228B22"/>
        </w:rPr>
        <w:t>3. adj. 丰富的,大量的</w:t>
      </w:r>
    </w:p>
    <w:p>
      <w:pPr>
        <w:jc w:val="left"/>
      </w:pPr>
      <w:r>
        <w:t>The region is endowed with opulent natural resources, including oil, gas, and minerals.</w:t>
      </w:r>
    </w:p>
    <w:p>
      <w:r>
        <w:t>该地区拥有丰富的自然资源,包括石油、天然气和矿产.</w:t>
      </w:r>
    </w:p>
    <w:p>
      <w:pPr>
        <w:jc w:val="left"/>
      </w:pPr>
      <w:r>
        <w:t>The library has an opulent collection of rare books and manuscripts.</w:t>
      </w:r>
    </w:p>
    <w:p>
      <w:r>
        <w:t>图书馆收藏了大量珍稀书籍和手稿.</w:t>
      </w:r>
    </w:p>
    <w:p>
      <w:pPr>
        <w:pStyle w:val="Heading1"/>
      </w:pPr>
      <w:r>
        <w:rPr>
          <w:rFonts w:ascii="思源宋体" w:hAnsi="思源宋体"/>
          <w:b/>
          <w:color w:val="FF0000"/>
          <w:sz w:val="36"/>
        </w:rPr>
        <w:t>20. coincide</w:t>
      </w:r>
    </w:p>
    <w:p>
      <w:pPr>
        <w:pStyle w:val="Heading2"/>
      </w:pPr>
      <w:r>
        <w:rPr>
          <w:rFonts w:ascii="思源宋体" w:hAnsi="思源宋体"/>
        </w:rPr>
        <w:t>发音:</w:t>
      </w:r>
    </w:p>
    <w:p>
      <w:pPr>
        <w:jc w:val="left"/>
      </w:pPr>
      <w:r>
        <w:t>/ˌkəʊɪnˈsaɪd/</w:t>
      </w:r>
    </w:p>
    <w:p>
      <w:pPr>
        <w:pStyle w:val="Heading2"/>
      </w:pPr>
      <w:r>
        <w:rPr>
          <w:rFonts w:ascii="思源宋体" w:hAnsi="思源宋体"/>
        </w:rPr>
        <w:t>含义:</w:t>
      </w:r>
    </w:p>
    <w:p>
      <w:pPr>
        <w:jc w:val="left"/>
      </w:pPr>
      <w:r>
        <w:t xml:space="preserve"> v.  巧合，同时发生；一致，相符；相交，重叠</w:t>
      </w:r>
    </w:p>
    <w:p>
      <w:pPr>
        <w:pStyle w:val="Heading2"/>
      </w:pPr>
      <w:r>
        <w:rPr>
          <w:rFonts w:ascii="思源宋体" w:hAnsi="思源宋体"/>
        </w:rPr>
        <w:t>考试范围:</w:t>
      </w:r>
    </w:p>
    <w:p>
      <w:pPr>
        <w:jc w:val="left"/>
      </w:pPr>
      <w:r>
        <w:t>CET6, 考研, IELTS, TOEFL, GRE, GMAT, SAT, 商务英语</w:t>
      </w:r>
    </w:p>
    <w:p>
      <w:pPr>
        <w:pStyle w:val="Heading2"/>
      </w:pPr>
      <w:r>
        <w:rPr>
          <w:rFonts w:ascii="思源宋体" w:hAnsi="思源宋体"/>
        </w:rPr>
        <w:t>词形:</w:t>
      </w:r>
    </w:p>
    <w:p>
      <w:pPr>
        <w:jc w:val="left"/>
      </w:pPr>
      <w:r>
        <w:t>第三人称单数coincides, 现在分词coinciding, 过去式coincided, 过去分词coincided</w:t>
      </w:r>
    </w:p>
    <w:p>
      <w:pPr>
        <w:pStyle w:val="Heading2"/>
      </w:pPr>
      <w:r>
        <w:rPr>
          <w:rFonts w:ascii="思源宋体" w:hAnsi="思源宋体"/>
        </w:rPr>
        <w:t>短语:</w:t>
      </w:r>
    </w:p>
    <w:p>
      <w:pPr>
        <w:jc w:val="left"/>
      </w:pPr>
      <w:r>
        <w:t>coincide with</w:t>
        <w:br/>
        <w:t>巧合 ; 与 ; 符合</w:t>
      </w:r>
    </w:p>
    <w:p>
      <w:pPr>
        <w:jc w:val="left"/>
      </w:pPr>
      <w:r>
        <w:t>to coincide with</w:t>
        <w:br/>
        <w:t>复验 ; 相符 ; 与……相符</w:t>
      </w:r>
    </w:p>
    <w:p>
      <w:pPr>
        <w:jc w:val="left"/>
      </w:pPr>
      <w:r>
        <w:t>coincide with my ideas</w:t>
        <w:br/>
        <w:t>正合吾意 ; 正合我意</w:t>
      </w:r>
    </w:p>
    <w:p>
      <w:pPr>
        <w:pStyle w:val="Heading2"/>
      </w:pPr>
      <w:r>
        <w:rPr>
          <w:rFonts w:ascii="思源宋体" w:hAnsi="思源宋体"/>
        </w:rPr>
        <w:t>例句:</w:t>
      </w:r>
    </w:p>
    <w:p>
      <w:pPr>
        <w:jc w:val="left"/>
      </w:pPr>
      <w:r>
        <w:rPr>
          <w:color w:val="228B22"/>
        </w:rPr>
        <w:t>1. v. 巧合,同时发生</w:t>
      </w:r>
    </w:p>
    <w:p>
      <w:pPr>
        <w:jc w:val="left"/>
      </w:pPr>
      <w:r>
        <w:t>The two events coincided with each other.</w:t>
      </w:r>
    </w:p>
    <w:p>
      <w:r>
        <w:t>这两件事同时发生</w:t>
      </w:r>
    </w:p>
    <w:p>
      <w:pPr>
        <w:jc w:val="left"/>
      </w:pPr>
      <w:r>
        <w:t>The meeting date coincided with my birthday.</w:t>
      </w:r>
    </w:p>
    <w:p>
      <w:r>
        <w:t>会议时间与我的生日巧合</w:t>
      </w:r>
    </w:p>
    <w:p>
      <w:pPr>
        <w:jc w:val="left"/>
      </w:pPr>
      <w:r>
        <w:rPr>
          <w:color w:val="228B22"/>
        </w:rPr>
        <w:t>2. v. 一致,相符</w:t>
      </w:r>
    </w:p>
    <w:p>
      <w:pPr>
        <w:jc w:val="left"/>
      </w:pPr>
      <w:r>
        <w:t>Their ideas coincided with each other.</w:t>
      </w:r>
    </w:p>
    <w:p>
      <w:r>
        <w:t>他们的想法相互吻合</w:t>
      </w:r>
    </w:p>
    <w:p>
      <w:pPr>
        <w:jc w:val="left"/>
      </w:pPr>
      <w:r>
        <w:t>The results of the two experiments coincided.</w:t>
      </w:r>
    </w:p>
    <w:p>
      <w:r>
        <w:t>两次实验的结果一致</w:t>
      </w:r>
    </w:p>
    <w:p>
      <w:pPr>
        <w:jc w:val="left"/>
      </w:pPr>
      <w:r>
        <w:rPr>
          <w:color w:val="228B22"/>
        </w:rPr>
        <w:t>3. v. 相交,重叠</w:t>
      </w:r>
    </w:p>
    <w:p>
      <w:pPr>
        <w:jc w:val="left"/>
      </w:pPr>
      <w:r>
        <w:t>The two lines coincided at a point.</w:t>
      </w:r>
    </w:p>
    <w:p>
      <w:r>
        <w:t>这两条线在一点相交</w:t>
      </w:r>
    </w:p>
    <w:p>
      <w:pPr>
        <w:jc w:val="left"/>
      </w:pPr>
      <w:r>
        <w:t>The two time periods coincided.</w:t>
      </w:r>
    </w:p>
    <w:p>
      <w:r>
        <w:t>这两个时期重叠</w:t>
      </w:r>
    </w:p>
    <w:p>
      <w:pPr>
        <w:pStyle w:val="Heading1"/>
      </w:pPr>
      <w:r>
        <w:rPr>
          <w:rFonts w:ascii="思源宋体" w:hAnsi="思源宋体"/>
          <w:b/>
          <w:color w:val="FF0000"/>
          <w:sz w:val="36"/>
        </w:rPr>
        <w:t>21. competent</w:t>
      </w:r>
    </w:p>
    <w:p>
      <w:pPr>
        <w:pStyle w:val="Heading2"/>
      </w:pPr>
      <w:r>
        <w:rPr>
          <w:rFonts w:ascii="思源宋体" w:hAnsi="思源宋体"/>
        </w:rPr>
        <w:t>发音:</w:t>
      </w:r>
    </w:p>
    <w:p>
      <w:pPr>
        <w:jc w:val="left"/>
      </w:pPr>
      <w:r>
        <w:t>/ˈkɒmpɪtənt/</w:t>
      </w:r>
    </w:p>
    <w:p>
      <w:pPr>
        <w:pStyle w:val="Heading2"/>
      </w:pPr>
      <w:r>
        <w:rPr>
          <w:rFonts w:ascii="思源宋体" w:hAnsi="思源宋体"/>
        </w:rPr>
        <w:t>含义:</w:t>
      </w:r>
    </w:p>
    <w:p>
      <w:pPr>
        <w:jc w:val="left"/>
      </w:pPr>
      <w:r>
        <w:t xml:space="preserve"> adj.  能干的，能胜任的；合格的，过得去的；精神正常的，智力无缺陷的；有决定权的；有法定资格的；活性的，（处于）感受态的</w:t>
      </w:r>
    </w:p>
    <w:p>
      <w:pPr>
        <w:pStyle w:val="Heading2"/>
      </w:pPr>
      <w:r>
        <w:rPr>
          <w:rFonts w:ascii="思源宋体" w:hAnsi="思源宋体"/>
        </w:rPr>
        <w:t>考试范围:</w:t>
      </w:r>
    </w:p>
    <w:p>
      <w:pPr>
        <w:jc w:val="left"/>
      </w:pPr>
      <w:r>
        <w:t>高中, CET4, CET6, 考研, IELTS, 商务英语</w:t>
      </w:r>
    </w:p>
    <w:p>
      <w:pPr>
        <w:pStyle w:val="Heading2"/>
      </w:pPr>
      <w:r>
        <w:rPr>
          <w:rFonts w:ascii="思源宋体" w:hAnsi="思源宋体"/>
        </w:rPr>
        <w:t>词形:</w:t>
      </w:r>
    </w:p>
    <w:p>
      <w:pPr>
        <w:jc w:val="left"/>
      </w:pPr>
    </w:p>
    <w:p>
      <w:pPr>
        <w:pStyle w:val="Heading2"/>
      </w:pPr>
      <w:r>
        <w:rPr>
          <w:rFonts w:ascii="思源宋体" w:hAnsi="思源宋体"/>
        </w:rPr>
        <w:t>短语:</w:t>
      </w:r>
    </w:p>
    <w:p>
      <w:pPr>
        <w:jc w:val="left"/>
      </w:pPr>
      <w:r>
        <w:t>competent authorities</w:t>
        <w:br/>
        <w:t>主管部门 ; 主管当局 ; 主管机关 ; 主管部分</w:t>
      </w:r>
    </w:p>
    <w:p>
      <w:pPr>
        <w:jc w:val="left"/>
      </w:pPr>
      <w:r>
        <w:t>militarily competent</w:t>
        <w:br/>
        <w:t>军事过硬</w:t>
      </w:r>
    </w:p>
    <w:p>
      <w:pPr>
        <w:jc w:val="left"/>
      </w:pPr>
      <w:r>
        <w:t>competent bed</w:t>
        <w:br/>
        <w:t>强岩层 ; 强硬岩层</w:t>
      </w:r>
    </w:p>
    <w:p>
      <w:pPr>
        <w:pStyle w:val="Heading2"/>
      </w:pPr>
      <w:r>
        <w:rPr>
          <w:rFonts w:ascii="思源宋体" w:hAnsi="思源宋体"/>
        </w:rPr>
        <w:t>例句:</w:t>
      </w:r>
    </w:p>
    <w:p>
      <w:pPr>
        <w:jc w:val="left"/>
      </w:pPr>
      <w:r>
        <w:rPr>
          <w:color w:val="228B22"/>
        </w:rPr>
        <w:t>1. adj. 能干的,能胜任的</w:t>
      </w:r>
    </w:p>
    <w:p>
      <w:pPr>
        <w:jc w:val="left"/>
      </w:pPr>
      <w:r>
        <w:t>She is a competent secretary.</w:t>
      </w:r>
    </w:p>
    <w:p>
      <w:r>
        <w:t>她是一位能干的秘书.</w:t>
      </w:r>
    </w:p>
    <w:p>
      <w:pPr>
        <w:jc w:val="left"/>
      </w:pPr>
      <w:r>
        <w:t>The company is looking for a competent manager.</w:t>
      </w:r>
    </w:p>
    <w:p>
      <w:r>
        <w:t>公司正在寻找一位能干的经理.</w:t>
      </w:r>
    </w:p>
    <w:p>
      <w:pPr>
        <w:jc w:val="left"/>
      </w:pPr>
      <w:r>
        <w:rPr>
          <w:color w:val="228B22"/>
        </w:rPr>
        <w:t>2. adj. 合格的,过得去的</w:t>
      </w:r>
    </w:p>
    <w:p>
      <w:pPr>
        <w:jc w:val="left"/>
      </w:pPr>
      <w:r>
        <w:t>The student's performance was competent.</w:t>
      </w:r>
    </w:p>
    <w:p>
      <w:r>
        <w:t>学生的表现合格.</w:t>
      </w:r>
    </w:p>
    <w:p>
      <w:pPr>
        <w:jc w:val="left"/>
      </w:pPr>
      <w:r>
        <w:t>The company's financial report was competent.</w:t>
      </w:r>
    </w:p>
    <w:p>
      <w:r>
        <w:t>公司的财务报告合格.</w:t>
      </w:r>
    </w:p>
    <w:p>
      <w:pPr>
        <w:jc w:val="left"/>
      </w:pPr>
      <w:r>
        <w:rPr>
          <w:color w:val="228B22"/>
        </w:rPr>
        <w:t>3. adj. 精神正常的,智力无缺陷的</w:t>
      </w:r>
    </w:p>
    <w:p>
      <w:pPr>
        <w:jc w:val="left"/>
      </w:pPr>
      <w:r>
        <w:t>The patient was declared competent to stand trial.</w:t>
      </w:r>
    </w:p>
    <w:p>
      <w:r>
        <w:t>该患者被宣布精神正常,有能力接受审判.</w:t>
      </w:r>
    </w:p>
    <w:p>
      <w:pPr>
        <w:jc w:val="left"/>
      </w:pPr>
      <w:r>
        <w:t>The child was found to be competent in all areas of development.</w:t>
      </w:r>
    </w:p>
    <w:p>
      <w:r>
        <w:t>该儿童在所有发展领域都被发现是智力无缺陷的.</w:t>
      </w:r>
    </w:p>
    <w:p>
      <w:pPr>
        <w:jc w:val="left"/>
      </w:pPr>
      <w:r>
        <w:rPr>
          <w:color w:val="228B22"/>
        </w:rPr>
        <w:t>4. adj. 有决定权的；有法定资格的</w:t>
      </w:r>
    </w:p>
    <w:p>
      <w:pPr>
        <w:jc w:val="left"/>
      </w:pPr>
      <w:r>
        <w:t>The judge is the competent authority to decide the case.</w:t>
      </w:r>
    </w:p>
    <w:p>
      <w:r>
        <w:t>法官是决定此案的职权部门.</w:t>
      </w:r>
    </w:p>
    <w:p>
      <w:pPr>
        <w:jc w:val="left"/>
      </w:pPr>
      <w:r>
        <w:t>The company is not competent to enter into a contract.</w:t>
      </w:r>
    </w:p>
    <w:p>
      <w:r>
        <w:t>该公司无权签订合同.</w:t>
      </w:r>
    </w:p>
    <w:p>
      <w:pPr>
        <w:jc w:val="left"/>
      </w:pPr>
      <w:r>
        <w:rPr>
          <w:color w:val="228B22"/>
        </w:rPr>
        <w:t>5. adj. 活性的,（处于）感受态的</w:t>
      </w:r>
    </w:p>
    <w:p>
      <w:pPr>
        <w:jc w:val="left"/>
      </w:pPr>
      <w:r>
        <w:t>The drug is competent to bind to the receptor.</w:t>
      </w:r>
    </w:p>
    <w:p>
      <w:r>
        <w:t>该药物能够与受体结合.</w:t>
      </w:r>
    </w:p>
    <w:p>
      <w:pPr>
        <w:jc w:val="left"/>
      </w:pPr>
      <w:r>
        <w:t>The sensor is competent to detect the signal.</w:t>
      </w:r>
    </w:p>
    <w:p>
      <w:r>
        <w:t>该传感器能够检测到信号.</w:t>
      </w:r>
    </w:p>
    <w:p>
      <w:pPr>
        <w:pStyle w:val="Heading1"/>
      </w:pPr>
      <w:r>
        <w:rPr>
          <w:rFonts w:ascii="思源宋体" w:hAnsi="思源宋体"/>
          <w:b/>
          <w:color w:val="FF0000"/>
          <w:sz w:val="36"/>
        </w:rPr>
        <w:t>22. require</w:t>
      </w:r>
    </w:p>
    <w:p>
      <w:pPr>
        <w:pStyle w:val="Heading2"/>
      </w:pPr>
      <w:r>
        <w:rPr>
          <w:rFonts w:ascii="思源宋体" w:hAnsi="思源宋体"/>
        </w:rPr>
        <w:t>发音:</w:t>
      </w:r>
    </w:p>
    <w:p>
      <w:pPr>
        <w:jc w:val="left"/>
      </w:pPr>
      <w:r>
        <w:t>/rɪˈkwaɪə(r)/</w:t>
      </w:r>
    </w:p>
    <w:p>
      <w:pPr>
        <w:pStyle w:val="Heading2"/>
      </w:pPr>
      <w:r>
        <w:rPr>
          <w:rFonts w:ascii="思源宋体" w:hAnsi="思源宋体"/>
        </w:rPr>
        <w:t>含义:</w:t>
      </w:r>
    </w:p>
    <w:p>
      <w:pPr>
        <w:jc w:val="left"/>
      </w:pPr>
      <w:r>
        <w:t xml:space="preserve"> v.  需要；要求做（某事），规定</w:t>
      </w:r>
    </w:p>
    <w:p>
      <w:pPr>
        <w:pStyle w:val="Heading2"/>
      </w:pPr>
      <w:r>
        <w:rPr>
          <w:rFonts w:ascii="思源宋体" w:hAnsi="思源宋体"/>
        </w:rPr>
        <w:t>考试范围:</w:t>
      </w:r>
    </w:p>
    <w:p>
      <w:pPr>
        <w:jc w:val="left"/>
      </w:pPr>
      <w:r>
        <w:t>初中, 高中, CET4, CET6, 考研, IELTS, TOEFL</w:t>
      </w:r>
    </w:p>
    <w:p>
      <w:pPr>
        <w:pStyle w:val="Heading2"/>
      </w:pPr>
      <w:r>
        <w:rPr>
          <w:rFonts w:ascii="思源宋体" w:hAnsi="思源宋体"/>
        </w:rPr>
        <w:t>词形:</w:t>
      </w:r>
    </w:p>
    <w:p>
      <w:pPr>
        <w:jc w:val="left"/>
      </w:pPr>
      <w:r>
        <w:t>第三人称单数requires, 现在分词requiring, 过去式required, 过去分词required</w:t>
      </w:r>
    </w:p>
    <w:p>
      <w:pPr>
        <w:pStyle w:val="Heading2"/>
      </w:pPr>
      <w:r>
        <w:rPr>
          <w:rFonts w:ascii="思源宋体" w:hAnsi="思源宋体"/>
        </w:rPr>
        <w:t>短语:</w:t>
      </w:r>
    </w:p>
    <w:p>
      <w:pPr>
        <w:jc w:val="left"/>
      </w:pPr>
      <w:r>
        <w:t>alterations require initials</w:t>
        <w:br/>
        <w:t>更改处应加盖印章 ; 更改处应减掀章章 ; 交换</w:t>
      </w:r>
    </w:p>
    <w:p>
      <w:pPr>
        <w:jc w:val="left"/>
      </w:pPr>
      <w:r>
        <w:t>Require Information</w:t>
        <w:br/>
        <w:t>顾客问讯</w:t>
      </w:r>
    </w:p>
    <w:p>
      <w:pPr>
        <w:jc w:val="left"/>
      </w:pPr>
      <w:r>
        <w:t>assembly require</w:t>
        <w:br/>
        <w:t>组坯</w:t>
      </w:r>
    </w:p>
    <w:p>
      <w:pPr>
        <w:pStyle w:val="Heading2"/>
      </w:pPr>
      <w:r>
        <w:rPr>
          <w:rFonts w:ascii="思源宋体" w:hAnsi="思源宋体"/>
        </w:rPr>
        <w:t>例句:</w:t>
      </w:r>
    </w:p>
    <w:p>
      <w:pPr>
        <w:jc w:val="left"/>
      </w:pPr>
      <w:r>
        <w:rPr>
          <w:color w:val="228B22"/>
        </w:rPr>
        <w:t>1. v. 需要</w:t>
      </w:r>
    </w:p>
    <w:p>
      <w:pPr>
        <w:jc w:val="left"/>
      </w:pPr>
      <w:r>
        <w:t>The project requires a lot of time and effort.</w:t>
      </w:r>
    </w:p>
    <w:p>
      <w:r>
        <w:t>这个项目需要大量的时间和精力.</w:t>
      </w:r>
    </w:p>
    <w:p>
      <w:pPr>
        <w:jc w:val="left"/>
      </w:pPr>
      <w:r>
        <w:t>The doctor requires the patient to take the medicine three times a day.</w:t>
      </w:r>
    </w:p>
    <w:p>
      <w:r>
        <w:t>医生要求病人每天三次服用药物.</w:t>
      </w:r>
    </w:p>
    <w:p>
      <w:pPr>
        <w:jc w:val="left"/>
      </w:pPr>
      <w:r>
        <w:rPr>
          <w:color w:val="228B22"/>
        </w:rPr>
        <w:t>2. n. 需求</w:t>
      </w:r>
    </w:p>
    <w:p>
      <w:pPr>
        <w:jc w:val="left"/>
      </w:pPr>
      <w:r>
        <w:t>There is a high demand for this product in the market.</w:t>
      </w:r>
    </w:p>
    <w:p>
      <w:r>
        <w:t>这种产品在市场上需求量很大.</w:t>
      </w:r>
    </w:p>
    <w:p>
      <w:pPr>
        <w:jc w:val="left"/>
      </w:pPr>
      <w:r>
        <w:t>We must meet the requirements of our customers.</w:t>
      </w:r>
    </w:p>
    <w:p>
      <w:r>
        <w:t>我们必须满足客户的需求.</w:t>
      </w:r>
    </w:p>
    <w:p>
      <w:pPr>
        <w:pStyle w:val="Heading1"/>
      </w:pPr>
      <w:r>
        <w:rPr>
          <w:rFonts w:ascii="思源宋体" w:hAnsi="思源宋体"/>
          <w:b/>
          <w:color w:val="FF0000"/>
          <w:sz w:val="36"/>
        </w:rPr>
        <w:t>23. scratch</w:t>
      </w:r>
    </w:p>
    <w:p>
      <w:pPr>
        <w:pStyle w:val="Heading2"/>
      </w:pPr>
      <w:r>
        <w:rPr>
          <w:rFonts w:ascii="思源宋体" w:hAnsi="思源宋体"/>
        </w:rPr>
        <w:t>发音:</w:t>
      </w:r>
    </w:p>
    <w:p>
      <w:pPr>
        <w:jc w:val="left"/>
      </w:pPr>
      <w:r>
        <w:t>/skrætʃ/</w:t>
      </w:r>
    </w:p>
    <w:p>
      <w:pPr>
        <w:pStyle w:val="Heading2"/>
      </w:pPr>
      <w:r>
        <w:rPr>
          <w:rFonts w:ascii="思源宋体" w:hAnsi="思源宋体"/>
        </w:rPr>
        <w:t>含义:</w:t>
      </w:r>
    </w:p>
    <w:p>
      <w:pPr>
        <w:jc w:val="left"/>
      </w:pPr>
      <w:r>
        <w:t xml:space="preserve"> v.  （用指甲）挠，轻抓；（用指甲或利器）抓破，划破；划出，刮出（痕迹）；（用爪子）抓，刨；（鸟、哺乳动物，尤指鸡）用嘴（或爪子）扒地找食物；寻觅（难找的人或物）（scratch for）；艰难生活（scratch along）；勾掉，划去（写下的字）；&lt;非正式&gt; 仓促写下；（用尖利物）刮擦出声音；&lt;非正式&gt; 取消，撤销（想法或计划）；&lt;非正式&gt;（使）退出比赛；（用刮擦技法）播放唱片</w:t>
        <w:br/>
        <w:t xml:space="preserve"> n.  （某人皮肤上的）划痕，划伤；刮痕，划痕；抓，挠；刮擦声</w:t>
        <w:br/>
        <w:t>；唱片的嚓嚓声（指唱片纹道与唱针的摩擦噪声）；刮擦（多用于快板乐中，用手制止唱片转动，使其来回移动发出有节奏的嚓嚓声的技巧）；（高尔夫）零让步（表明选手不弱，能在场上达到规定击球的次数）；&lt;非正式&gt; 钱</w:t>
        <w:br/>
        <w:t xml:space="preserve"> adj.  （球队或一群人等）仓促拼凑的，匆匆组成的；（高尔夫球员）无让杆的，无让步优待的；碰巧的；打草稿用的</w:t>
      </w:r>
    </w:p>
    <w:p>
      <w:pPr>
        <w:pStyle w:val="Heading2"/>
      </w:pPr>
      <w:r>
        <w:rPr>
          <w:rFonts w:ascii="思源宋体" w:hAnsi="思源宋体"/>
        </w:rPr>
        <w:t>考试范围:</w:t>
      </w:r>
    </w:p>
    <w:p>
      <w:pPr>
        <w:jc w:val="left"/>
      </w:pPr>
      <w:r>
        <w:t>高中, CET4, CET6, 考研, IELTS, TOEFL</w:t>
      </w:r>
    </w:p>
    <w:p>
      <w:pPr>
        <w:pStyle w:val="Heading2"/>
      </w:pPr>
      <w:r>
        <w:rPr>
          <w:rFonts w:ascii="思源宋体" w:hAnsi="思源宋体"/>
        </w:rPr>
        <w:t>词形:</w:t>
      </w:r>
    </w:p>
    <w:p>
      <w:pPr>
        <w:jc w:val="left"/>
      </w:pPr>
      <w:r>
        <w:t>复数scratches, 第三人称单数scratches, 现在分词scratching, 过去式scratched, 过去分词scratched</w:t>
      </w:r>
    </w:p>
    <w:p>
      <w:pPr>
        <w:pStyle w:val="Heading2"/>
      </w:pPr>
      <w:r>
        <w:rPr>
          <w:rFonts w:ascii="思源宋体" w:hAnsi="思源宋体"/>
        </w:rPr>
        <w:t>短语:</w:t>
      </w:r>
    </w:p>
    <w:p>
      <w:pPr>
        <w:jc w:val="left"/>
      </w:pPr>
      <w:r>
        <w:t>scratch race</w:t>
        <w:br/>
        <w:t>捕捉赛</w:t>
      </w:r>
    </w:p>
    <w:p>
      <w:pPr>
        <w:jc w:val="left"/>
      </w:pPr>
      <w:r>
        <w:t>start from scratch</w:t>
        <w:br/>
        <w:t>从零开始 ; 从头做起 ; 白手起家 ; 从头开始</w:t>
      </w:r>
    </w:p>
    <w:p>
      <w:pPr>
        <w:jc w:val="left"/>
      </w:pPr>
      <w:r>
        <w:t>Scratch card</w:t>
        <w:br/>
        <w:t>刮刮卡 ; 刮奖卡 ; 刮卡</w:t>
      </w:r>
    </w:p>
    <w:p>
      <w:pPr>
        <w:pStyle w:val="Heading2"/>
      </w:pPr>
      <w:r>
        <w:rPr>
          <w:rFonts w:ascii="思源宋体" w:hAnsi="思源宋体"/>
        </w:rPr>
        <w:t>例句:</w:t>
      </w:r>
    </w:p>
    <w:p>
      <w:pPr>
        <w:jc w:val="left"/>
      </w:pPr>
      <w:r>
        <w:rPr>
          <w:color w:val="228B22"/>
        </w:rPr>
        <w:t>1. v. (用指甲) 挠,轻抓</w:t>
      </w:r>
    </w:p>
    <w:p>
      <w:pPr>
        <w:jc w:val="left"/>
      </w:pPr>
      <w:r>
        <w:t>The cat scratched the furniture.</w:t>
      </w:r>
    </w:p>
    <w:p>
      <w:r>
        <w:t>那只猫抓坏了家具.</w:t>
      </w:r>
    </w:p>
    <w:p>
      <w:pPr>
        <w:jc w:val="left"/>
      </w:pPr>
      <w:r>
        <w:t>He scratched his head in thought.</w:t>
      </w:r>
    </w:p>
    <w:p>
      <w:r>
        <w:t>他若有所思地挠了挠头.</w:t>
      </w:r>
    </w:p>
    <w:p>
      <w:pPr>
        <w:jc w:val="left"/>
      </w:pPr>
      <w:r>
        <w:rPr>
          <w:color w:val="228B22"/>
        </w:rPr>
        <w:t>2. v. (用指甲或利器) 抓破,划破</w:t>
      </w:r>
    </w:p>
    <w:p>
      <w:pPr>
        <w:jc w:val="left"/>
      </w:pPr>
      <w:r>
        <w:t>She scratched her arm on the nail.</w:t>
      </w:r>
    </w:p>
    <w:p>
      <w:r>
        <w:t>她用钉子划破了胳膊.</w:t>
      </w:r>
    </w:p>
    <w:p>
      <w:pPr>
        <w:jc w:val="left"/>
      </w:pPr>
      <w:r>
        <w:t>The thief scratched the window to get in.</w:t>
      </w:r>
    </w:p>
    <w:p>
      <w:r>
        <w:t>小偷划破了窗户才得以进入.</w:t>
      </w:r>
    </w:p>
    <w:p>
      <w:pPr>
        <w:jc w:val="left"/>
      </w:pPr>
      <w:r>
        <w:rPr>
          <w:color w:val="228B22"/>
        </w:rPr>
        <w:t>3. v. 划出,刮出(痕迹)</w:t>
      </w:r>
    </w:p>
    <w:p>
      <w:pPr>
        <w:jc w:val="left"/>
      </w:pPr>
      <w:r>
        <w:t>He scratched his name on the wall.</w:t>
      </w:r>
    </w:p>
    <w:p>
      <w:r>
        <w:t>他在墙上刻下了自己的名字.</w:t>
      </w:r>
    </w:p>
    <w:p>
      <w:pPr>
        <w:jc w:val="left"/>
      </w:pPr>
      <w:r>
        <w:t>The child scratched a picture in the sand.</w:t>
      </w:r>
    </w:p>
    <w:p>
      <w:r>
        <w:t>小男孩在沙地上画了一幅画.</w:t>
      </w:r>
    </w:p>
    <w:p>
      <w:pPr>
        <w:jc w:val="left"/>
      </w:pPr>
      <w:r>
        <w:rPr>
          <w:color w:val="228B22"/>
        </w:rPr>
        <w:t>4. v. (用爪子) 抓,刨</w:t>
      </w:r>
    </w:p>
    <w:p>
      <w:pPr>
        <w:jc w:val="left"/>
      </w:pPr>
      <w:r>
        <w:t>The dog scratched at the door to be let in.</w:t>
      </w:r>
    </w:p>
    <w:p>
      <w:r>
        <w:t>狗在门上抓挠,想要进来.</w:t>
      </w:r>
    </w:p>
    <w:p>
      <w:pPr>
        <w:jc w:val="left"/>
      </w:pPr>
      <w:r>
        <w:t>The cat scratched at the furniture.</w:t>
      </w:r>
    </w:p>
    <w:p>
      <w:r>
        <w:t>猫在家具上抓挠.</w:t>
      </w:r>
    </w:p>
    <w:p>
      <w:pPr>
        <w:jc w:val="left"/>
      </w:pPr>
      <w:r>
        <w:rPr>
          <w:color w:val="228B22"/>
        </w:rPr>
        <w:t>5. v. (鸟、哺乳动物,尤指鸡) 用嘴(或爪子) 扒地找食物</w:t>
      </w:r>
    </w:p>
    <w:p>
      <w:pPr>
        <w:jc w:val="left"/>
      </w:pPr>
      <w:r>
        <w:t>The chickens were scratching for food in the yard.</w:t>
      </w:r>
    </w:p>
    <w:p>
      <w:r>
        <w:t>鸡在院子里刨食.</w:t>
      </w:r>
    </w:p>
    <w:p>
      <w:pPr>
        <w:jc w:val="left"/>
      </w:pPr>
      <w:r>
        <w:t>The dog was scratching in the dirt for a bone.</w:t>
      </w:r>
    </w:p>
    <w:p>
      <w:r>
        <w:t>狗正在泥地里刨骨头.</w:t>
      </w:r>
    </w:p>
    <w:p>
      <w:pPr>
        <w:jc w:val="left"/>
      </w:pPr>
      <w:r>
        <w:rPr>
          <w:color w:val="228B22"/>
        </w:rPr>
        <w:t>6. v. 寻觅(难找的人或物)</w:t>
      </w:r>
    </w:p>
    <w:p>
      <w:pPr>
        <w:jc w:val="left"/>
      </w:pPr>
      <w:r>
        <w:t>He was scratching for a solution to the problem.</w:t>
      </w:r>
    </w:p>
    <w:p>
      <w:r>
        <w:t>他在为这个问题而费尽心机地寻找解决方案.</w:t>
      </w:r>
    </w:p>
    <w:p>
      <w:pPr>
        <w:jc w:val="left"/>
      </w:pPr>
      <w:r>
        <w:t>The police were scratching for clues to the crime.</w:t>
      </w:r>
    </w:p>
    <w:p>
      <w:r>
        <w:t>警方正在为这个案件搜集线索.</w:t>
      </w:r>
    </w:p>
    <w:p>
      <w:pPr>
        <w:jc w:val="left"/>
      </w:pPr>
      <w:r>
        <w:rPr>
          <w:color w:val="228B22"/>
        </w:rPr>
        <w:t>7. n. (某人皮肤上的) 划痕,划伤</w:t>
      </w:r>
    </w:p>
    <w:p>
      <w:pPr>
        <w:jc w:val="left"/>
      </w:pPr>
      <w:r>
        <w:t>He had a scratch on his arm.</w:t>
      </w:r>
    </w:p>
    <w:p>
      <w:r>
        <w:t>他的胳膊上有一道划痕.</w:t>
      </w:r>
    </w:p>
    <w:p>
      <w:pPr>
        <w:jc w:val="left"/>
      </w:pPr>
      <w:r>
        <w:t>The cat's scratch was infected.</w:t>
      </w:r>
    </w:p>
    <w:p>
      <w:r>
        <w:t>那只猫划伤的地方感染了.</w:t>
      </w:r>
    </w:p>
    <w:p>
      <w:pPr>
        <w:pStyle w:val="Heading1"/>
      </w:pPr>
      <w:r>
        <w:rPr>
          <w:rFonts w:ascii="思源宋体" w:hAnsi="思源宋体"/>
          <w:b/>
          <w:color w:val="FF0000"/>
          <w:sz w:val="36"/>
        </w:rPr>
        <w:t>24. compassionate</w:t>
      </w:r>
    </w:p>
    <w:p>
      <w:pPr>
        <w:pStyle w:val="Heading2"/>
      </w:pPr>
      <w:r>
        <w:rPr>
          <w:rFonts w:ascii="思源宋体" w:hAnsi="思源宋体"/>
        </w:rPr>
        <w:t>发音:</w:t>
      </w:r>
    </w:p>
    <w:p>
      <w:pPr>
        <w:jc w:val="left"/>
      </w:pPr>
      <w:r>
        <w:t>/kəmˈpæʃənət/</w:t>
      </w:r>
    </w:p>
    <w:p>
      <w:pPr>
        <w:pStyle w:val="Heading2"/>
      </w:pPr>
      <w:r>
        <w:rPr>
          <w:rFonts w:ascii="思源宋体" w:hAnsi="思源宋体"/>
        </w:rPr>
        <w:t>含义:</w:t>
      </w:r>
    </w:p>
    <w:p>
      <w:pPr>
        <w:jc w:val="left"/>
      </w:pPr>
      <w:r>
        <w:t xml:space="preserve"> adj.  有同情心的，怜悯的</w:t>
        <w:br/>
        <w:t xml:space="preserve"> v.  同情，怜悯</w:t>
      </w:r>
    </w:p>
    <w:p>
      <w:pPr>
        <w:pStyle w:val="Heading2"/>
      </w:pPr>
      <w:r>
        <w:rPr>
          <w:rFonts w:ascii="思源宋体" w:hAnsi="思源宋体"/>
        </w:rPr>
        <w:t>考试范围:</w:t>
      </w:r>
    </w:p>
    <w:p>
      <w:pPr>
        <w:jc w:val="left"/>
      </w:pPr>
      <w:r>
        <w:t>高中, CET6, IELTS, GRE, SAT</w:t>
      </w:r>
    </w:p>
    <w:p>
      <w:pPr>
        <w:pStyle w:val="Heading2"/>
      </w:pPr>
      <w:r>
        <w:rPr>
          <w:rFonts w:ascii="思源宋体" w:hAnsi="思源宋体"/>
        </w:rPr>
        <w:t>词形:</w:t>
      </w:r>
    </w:p>
    <w:p>
      <w:pPr>
        <w:jc w:val="left"/>
      </w:pPr>
      <w:r>
        <w:t>第三人称单数compassionates, 现在分词compassionating, 过去式compassionated, 过去分词compassionated, 比较级more compassionate, 最高级most compassionate</w:t>
      </w:r>
    </w:p>
    <w:p>
      <w:pPr>
        <w:pStyle w:val="Heading2"/>
      </w:pPr>
      <w:r>
        <w:rPr>
          <w:rFonts w:ascii="思源宋体" w:hAnsi="思源宋体"/>
        </w:rPr>
        <w:t>短语:</w:t>
      </w:r>
    </w:p>
    <w:p>
      <w:pPr>
        <w:jc w:val="left"/>
      </w:pPr>
      <w:r>
        <w:t>compassionate release</w:t>
        <w:br/>
        <w:t>保外就医</w:t>
      </w:r>
    </w:p>
    <w:p>
      <w:pPr>
        <w:jc w:val="left"/>
      </w:pPr>
      <w:r>
        <w:t>The Compassionate Society</w:t>
        <w:br/>
        <w:t>仁爱社会</w:t>
      </w:r>
    </w:p>
    <w:p>
      <w:pPr>
        <w:jc w:val="left"/>
      </w:pPr>
      <w:r>
        <w:t>compassionate rehousing</w:t>
        <w:br/>
        <w:t>体恤安置</w:t>
      </w:r>
    </w:p>
    <w:p>
      <w:pPr>
        <w:pStyle w:val="Heading2"/>
      </w:pPr>
      <w:r>
        <w:rPr>
          <w:rFonts w:ascii="思源宋体" w:hAnsi="思源宋体"/>
        </w:rPr>
        <w:t>例句:</w:t>
      </w:r>
    </w:p>
    <w:p>
      <w:pPr>
        <w:jc w:val="left"/>
      </w:pPr>
      <w:r>
        <w:rPr>
          <w:color w:val="228B22"/>
        </w:rPr>
        <w:t>1. adj. 有同情心的,怜悯的</w:t>
      </w:r>
    </w:p>
    <w:p>
      <w:pPr>
        <w:jc w:val="left"/>
      </w:pPr>
      <w:r>
        <w:t>She is a compassionate person who always puts others before herself.</w:t>
      </w:r>
    </w:p>
    <w:p>
      <w:r>
        <w:t>她是一个富有同情心的人,总是把他人放在自己之前.</w:t>
      </w:r>
    </w:p>
    <w:p>
      <w:pPr>
        <w:jc w:val="left"/>
      </w:pPr>
      <w:r>
        <w:t>The compassionate doctor listened to the patient's story and offered comfort.</w:t>
      </w:r>
    </w:p>
    <w:p>
      <w:r>
        <w:t>富有同情心的医生听完了病人的故事并给予安慰.</w:t>
      </w:r>
    </w:p>
    <w:p>
      <w:pPr>
        <w:jc w:val="left"/>
      </w:pPr>
      <w:r>
        <w:rPr>
          <w:color w:val="228B22"/>
        </w:rPr>
        <w:t>2. n. 同情,怜悯</w:t>
      </w:r>
    </w:p>
    <w:p>
      <w:pPr>
        <w:jc w:val="left"/>
      </w:pPr>
      <w:r>
        <w:t>Her compassion for the suffering children moved her to action.</w:t>
      </w:r>
    </w:p>
    <w:p>
      <w:r>
        <w:t>她对受苦孩子的同情心促使她采取行动.</w:t>
      </w:r>
    </w:p>
    <w:p>
      <w:pPr>
        <w:jc w:val="left"/>
      </w:pPr>
      <w:r>
        <w:t>The nurse showed great compassion in caring for the elderly patients.</w:t>
      </w:r>
    </w:p>
    <w:p>
      <w:r>
        <w:t>护士在照顾老年患者时表现出极大的同情心.</w:t>
      </w:r>
    </w:p>
    <w:p>
      <w:pPr>
        <w:pStyle w:val="Heading1"/>
      </w:pPr>
      <w:r>
        <w:rPr>
          <w:rFonts w:ascii="思源宋体" w:hAnsi="思源宋体"/>
          <w:b/>
          <w:color w:val="FF0000"/>
          <w:sz w:val="36"/>
        </w:rPr>
        <w:t>25. cooperative</w:t>
      </w:r>
    </w:p>
    <w:p>
      <w:pPr>
        <w:pStyle w:val="Heading2"/>
      </w:pPr>
      <w:r>
        <w:rPr>
          <w:rFonts w:ascii="思源宋体" w:hAnsi="思源宋体"/>
        </w:rPr>
        <w:t>发音:</w:t>
      </w:r>
    </w:p>
    <w:p>
      <w:pPr>
        <w:jc w:val="left"/>
      </w:pPr>
      <w:r>
        <w:t>/kəʊˈɒpərətɪv/</w:t>
      </w:r>
    </w:p>
    <w:p>
      <w:pPr>
        <w:pStyle w:val="Heading2"/>
      </w:pPr>
      <w:r>
        <w:rPr>
          <w:rFonts w:ascii="思源宋体" w:hAnsi="思源宋体"/>
        </w:rPr>
        <w:t>含义:</w:t>
      </w:r>
    </w:p>
    <w:p>
      <w:pPr>
        <w:jc w:val="left"/>
      </w:pPr>
      <w:r>
        <w:t xml:space="preserve"> adj.  合作的，协作的；乐于配合的；（企业或其他组织）合作性的</w:t>
        <w:br/>
        <w:t xml:space="preserve"> n.  合作性组织</w:t>
      </w:r>
    </w:p>
    <w:p>
      <w:pPr>
        <w:pStyle w:val="Heading2"/>
      </w:pPr>
      <w:r>
        <w:rPr>
          <w:rFonts w:ascii="思源宋体" w:hAnsi="思源宋体"/>
        </w:rPr>
        <w:t>考试范围:</w:t>
      </w:r>
    </w:p>
    <w:p>
      <w:pPr>
        <w:jc w:val="left"/>
      </w:pPr>
      <w:r>
        <w:t>CET4, CET6, 考研, IELTS, TOEFL, GRE, 商务英语</w:t>
      </w:r>
    </w:p>
    <w:p>
      <w:pPr>
        <w:pStyle w:val="Heading2"/>
      </w:pPr>
      <w:r>
        <w:rPr>
          <w:rFonts w:ascii="思源宋体" w:hAnsi="思源宋体"/>
        </w:rPr>
        <w:t>词形:</w:t>
      </w:r>
    </w:p>
    <w:p>
      <w:pPr>
        <w:jc w:val="left"/>
      </w:pPr>
      <w:r>
        <w:t>复数cooperatives, 比较级more cooperative, 最高级most cooperative</w:t>
      </w:r>
    </w:p>
    <w:p>
      <w:pPr>
        <w:pStyle w:val="Heading2"/>
      </w:pPr>
      <w:r>
        <w:rPr>
          <w:rFonts w:ascii="思源宋体" w:hAnsi="思源宋体"/>
        </w:rPr>
        <w:t>短语:</w:t>
      </w:r>
    </w:p>
    <w:p>
      <w:pPr>
        <w:jc w:val="left"/>
      </w:pPr>
      <w:r>
        <w:t>Cooperative Learning</w:t>
        <w:br/>
        <w:t>合作学习 ; 合作学习法 ; 协作学习 ; 小组合作学习</w:t>
      </w:r>
    </w:p>
    <w:p>
      <w:pPr>
        <w:jc w:val="left"/>
      </w:pPr>
      <w:r>
        <w:t>Cooperative Game</w:t>
        <w:br/>
        <w:t>合作博弈 ; 合作对策弈 ; 合自策</w:t>
      </w:r>
    </w:p>
    <w:p>
      <w:pPr>
        <w:jc w:val="left"/>
      </w:pPr>
      <w:r>
        <w:t>cooperative education</w:t>
        <w:br/>
        <w:t>合作教育 ; 合作办学</w:t>
      </w:r>
    </w:p>
    <w:p>
      <w:pPr>
        <w:pStyle w:val="Heading2"/>
      </w:pPr>
      <w:r>
        <w:rPr>
          <w:rFonts w:ascii="思源宋体" w:hAnsi="思源宋体"/>
        </w:rPr>
        <w:t>例句:</w:t>
      </w:r>
    </w:p>
    <w:p>
      <w:pPr>
        <w:jc w:val="left"/>
      </w:pPr>
      <w:r>
        <w:rPr>
          <w:color w:val="228B22"/>
        </w:rPr>
        <w:t>1. adj. 合作的,协作的；乐于配合的</w:t>
      </w:r>
    </w:p>
    <w:p>
      <w:pPr>
        <w:jc w:val="left"/>
      </w:pPr>
      <w:r>
        <w:t>She is a cooperative student who always finishes her homework on time.</w:t>
      </w:r>
    </w:p>
    <w:p>
      <w:r>
        <w:t>她是一位合作的学生,总是按时完成作业.</w:t>
      </w:r>
    </w:p>
    <w:p>
      <w:pPr>
        <w:jc w:val="left"/>
      </w:pPr>
      <w:r>
        <w:t>The two companies have a cooperative agreement to share resources and expertise.</w:t>
      </w:r>
    </w:p>
    <w:p>
      <w:r>
        <w:t>两家公司签订了合作协议,分享资源和专业知识.</w:t>
      </w:r>
    </w:p>
    <w:p>
      <w:pPr>
        <w:jc w:val="left"/>
      </w:pPr>
      <w:r>
        <w:rPr>
          <w:color w:val="228B22"/>
        </w:rPr>
        <w:t>2. n. （企业或其他组织）合作性的</w:t>
      </w:r>
    </w:p>
    <w:p>
      <w:pPr>
        <w:jc w:val="left"/>
      </w:pPr>
      <w:r>
        <w:t>The cooperative is owned and controlled by its members, who share the profits and losses.</w:t>
      </w:r>
    </w:p>
    <w:p>
      <w:r>
        <w:t>合作社由其成员所有并控制,成员分享利润和损失.</w:t>
      </w:r>
    </w:p>
    <w:p>
      <w:pPr>
        <w:jc w:val="left"/>
      </w:pPr>
      <w:r>
        <w:t>The housing cooperative provides affordable housing to its members.</w:t>
      </w:r>
    </w:p>
    <w:p>
      <w:r>
        <w:t>住房合作社为其成员提供价格合理的住房.</w:t>
      </w:r>
    </w:p>
    <w:p>
      <w:pPr>
        <w:pStyle w:val="Heading1"/>
      </w:pPr>
      <w:r>
        <w:rPr>
          <w:rFonts w:ascii="思源宋体" w:hAnsi="思源宋体"/>
          <w:b/>
          <w:color w:val="FF0000"/>
          <w:sz w:val="36"/>
        </w:rPr>
        <w:t>26. strategist</w:t>
      </w:r>
    </w:p>
    <w:p>
      <w:pPr>
        <w:pStyle w:val="Heading2"/>
      </w:pPr>
      <w:r>
        <w:rPr>
          <w:rFonts w:ascii="思源宋体" w:hAnsi="思源宋体"/>
        </w:rPr>
        <w:t>发音:</w:t>
      </w:r>
    </w:p>
    <w:p>
      <w:pPr>
        <w:jc w:val="left"/>
      </w:pPr>
      <w:r>
        <w:t>/ˈstrætədʒɪst/</w:t>
      </w:r>
    </w:p>
    <w:p>
      <w:pPr>
        <w:pStyle w:val="Heading2"/>
      </w:pPr>
      <w:r>
        <w:rPr>
          <w:rFonts w:ascii="思源宋体" w:hAnsi="思源宋体"/>
        </w:rPr>
        <w:t>含义:</w:t>
      </w:r>
    </w:p>
    <w:p>
      <w:pPr>
        <w:jc w:val="left"/>
      </w:pPr>
      <w:r>
        <w:t xml:space="preserve"> n.  战略家；军事家</w:t>
      </w:r>
    </w:p>
    <w:p>
      <w:pPr>
        <w:pStyle w:val="Heading2"/>
      </w:pPr>
      <w:r>
        <w:rPr>
          <w:rFonts w:ascii="思源宋体" w:hAnsi="思源宋体"/>
        </w:rPr>
        <w:t>考试范围:</w:t>
      </w:r>
    </w:p>
    <w:p>
      <w:pPr>
        <w:jc w:val="left"/>
      </w:pPr>
      <w:r>
        <w:t>IELTS, GRE</w:t>
      </w:r>
    </w:p>
    <w:p>
      <w:pPr>
        <w:pStyle w:val="Heading2"/>
      </w:pPr>
      <w:r>
        <w:rPr>
          <w:rFonts w:ascii="思源宋体" w:hAnsi="思源宋体"/>
        </w:rPr>
        <w:t>词形:</w:t>
      </w:r>
    </w:p>
    <w:p>
      <w:pPr>
        <w:jc w:val="left"/>
      </w:pPr>
    </w:p>
    <w:p>
      <w:pPr>
        <w:pStyle w:val="Heading2"/>
      </w:pPr>
      <w:r>
        <w:rPr>
          <w:rFonts w:ascii="思源宋体" w:hAnsi="思源宋体"/>
        </w:rPr>
        <w:t>短语:</w:t>
      </w:r>
    </w:p>
    <w:p>
      <w:pPr>
        <w:jc w:val="left"/>
      </w:pPr>
      <w:r>
        <w:t>be an armchair strategist</w:t>
        <w:br/>
        <w:t>纸上谈兵 ; 夸夸其谈 ; 空言无补 ; 空言无益</w:t>
      </w:r>
    </w:p>
    <w:p>
      <w:pPr>
        <w:jc w:val="left"/>
      </w:pPr>
      <w:r>
        <w:t>military strategist</w:t>
        <w:br/>
        <w:t>军事战略家</w:t>
      </w:r>
    </w:p>
    <w:p>
      <w:pPr>
        <w:jc w:val="left"/>
      </w:pPr>
      <w:r>
        <w:t>Taxpay strategist</w:t>
        <w:br/>
        <w:t>税务筹划师 ; 操持师</w:t>
      </w:r>
    </w:p>
    <w:p>
      <w:pPr>
        <w:pStyle w:val="Heading2"/>
      </w:pPr>
      <w:r>
        <w:rPr>
          <w:rFonts w:ascii="思源宋体" w:hAnsi="思源宋体"/>
        </w:rPr>
        <w:t>例句:</w:t>
      </w:r>
    </w:p>
    <w:p>
      <w:pPr>
        <w:jc w:val="left"/>
      </w:pPr>
      <w:r>
        <w:rPr>
          <w:color w:val="228B22"/>
        </w:rPr>
        <w:t>1. n. 战略家；军事家</w:t>
      </w:r>
    </w:p>
    <w:p>
      <w:pPr>
        <w:jc w:val="left"/>
      </w:pPr>
      <w:r>
        <w:t>He is a brilliant strategist.</w:t>
      </w:r>
    </w:p>
    <w:p>
      <w:r>
        <w:t>他是一位杰出的战略家.</w:t>
      </w:r>
    </w:p>
    <w:p>
      <w:pPr>
        <w:jc w:val="left"/>
      </w:pPr>
      <w:r>
        <w:t>The general was a skilled strategist.</w:t>
      </w:r>
    </w:p>
    <w:p>
      <w:r>
        <w:t>这位将军是一位娴熟的战略家.</w:t>
      </w:r>
    </w:p>
    <w:p>
      <w:pPr>
        <w:jc w:val="left"/>
      </w:pPr>
      <w:r>
        <w:rPr>
          <w:color w:val="228B22"/>
        </w:rPr>
        <w:t>2. n. 运筹帷幄的人；谋略家</w:t>
      </w:r>
    </w:p>
    <w:p>
      <w:pPr>
        <w:jc w:val="left"/>
      </w:pPr>
      <w:r>
        <w:t>The company's strategist is developing a new marketing plan.</w:t>
      </w:r>
    </w:p>
    <w:p>
      <w:r>
        <w:t>该公司的战略家正在制定新的营销计划.</w:t>
      </w:r>
    </w:p>
    <w:p>
      <w:pPr>
        <w:jc w:val="left"/>
      </w:pPr>
      <w:r>
        <w:t>The politician was a master strategist.</w:t>
      </w:r>
    </w:p>
    <w:p>
      <w:r>
        <w:t>这位政治家是一位高明的战略家.</w:t>
      </w:r>
    </w:p>
    <w:p>
      <w:pPr>
        <w:jc w:val="left"/>
      </w:pPr>
      <w:r>
        <w:rPr>
          <w:color w:val="228B22"/>
        </w:rPr>
        <w:t>3. n. （尤指在奥赛罗游戏中）策略家</w:t>
      </w:r>
    </w:p>
    <w:p>
      <w:pPr>
        <w:jc w:val="left"/>
      </w:pPr>
      <w:r>
        <w:t>He is a skilled strategist at Othello.</w:t>
      </w:r>
    </w:p>
    <w:p>
      <w:r>
        <w:t>他是一位熟练的奥赛罗策略家.</w:t>
      </w:r>
    </w:p>
    <w:p>
      <w:pPr>
        <w:jc w:val="left"/>
      </w:pPr>
      <w:r>
        <w:t>The two strategists played a long and challenging game.</w:t>
      </w:r>
    </w:p>
    <w:p>
      <w:r>
        <w:t>两位策略家进行了一场漫长而富有挑战性的比赛.</w:t>
      </w:r>
    </w:p>
    <w:p>
      <w:pPr>
        <w:jc w:val="left"/>
      </w:pPr>
      <w:r>
        <w:rPr>
          <w:color w:val="228B22"/>
        </w:rPr>
        <w:t>4. n. 擅长于筹划的人；谋略家</w:t>
      </w:r>
    </w:p>
    <w:p>
      <w:pPr>
        <w:jc w:val="left"/>
      </w:pPr>
      <w:r>
        <w:t>She is a brilliant strategist in the field of business.</w:t>
      </w:r>
    </w:p>
    <w:p>
      <w:r>
        <w:t>她是一位卓越的商业战略家.</w:t>
      </w:r>
    </w:p>
    <w:p>
      <w:pPr>
        <w:jc w:val="left"/>
      </w:pPr>
      <w:r>
        <w:t>The strategist developed a plan to improve the company's efficiency.</w:t>
      </w:r>
    </w:p>
    <w:p>
      <w:r>
        <w:t>这位战略家制定了一个提高公司效率的计划.</w:t>
      </w:r>
    </w:p>
    <w:p>
      <w:pPr>
        <w:jc w:val="left"/>
      </w:pPr>
      <w:r>
        <w:rPr>
          <w:color w:val="228B22"/>
        </w:rPr>
        <w:t>5. n. 专指沙皇俄国和苏联的统帅部成员；将领；指挥官</w:t>
      </w:r>
    </w:p>
    <w:p>
      <w:pPr>
        <w:jc w:val="left"/>
      </w:pPr>
      <w:r>
        <w:t>The strategist was responsible for planning and executing military operations.</w:t>
      </w:r>
    </w:p>
    <w:p>
      <w:r>
        <w:t>这位战略家负责策划和执行军事行动.</w:t>
      </w:r>
    </w:p>
    <w:p>
      <w:pPr>
        <w:jc w:val="left"/>
      </w:pPr>
      <w:r>
        <w:t>The strategists met to discuss the upcoming campaign.</w:t>
      </w:r>
    </w:p>
    <w:p>
      <w:r>
        <w:t>这些战略家们会面讨论即将到来的战役.</w:t>
      </w:r>
    </w:p>
    <w:p>
      <w:pPr>
        <w:pStyle w:val="Heading1"/>
      </w:pPr>
      <w:r>
        <w:rPr>
          <w:rFonts w:ascii="思源宋体" w:hAnsi="思源宋体"/>
          <w:b/>
          <w:color w:val="FF0000"/>
          <w:sz w:val="36"/>
        </w:rPr>
        <w:t>27. irritable</w:t>
      </w:r>
    </w:p>
    <w:p>
      <w:pPr>
        <w:pStyle w:val="Heading2"/>
      </w:pPr>
      <w:r>
        <w:rPr>
          <w:rFonts w:ascii="思源宋体" w:hAnsi="思源宋体"/>
        </w:rPr>
        <w:t>发音:</w:t>
      </w:r>
    </w:p>
    <w:p>
      <w:pPr>
        <w:jc w:val="left"/>
      </w:pPr>
      <w:r>
        <w:t>/ˈɪrɪtəb(ə)l/</w:t>
      </w:r>
    </w:p>
    <w:p>
      <w:pPr>
        <w:pStyle w:val="Heading2"/>
      </w:pPr>
      <w:r>
        <w:rPr>
          <w:rFonts w:ascii="思源宋体" w:hAnsi="思源宋体"/>
        </w:rPr>
        <w:t>含义:</w:t>
      </w:r>
    </w:p>
    <w:p>
      <w:pPr>
        <w:jc w:val="left"/>
      </w:pPr>
      <w:r>
        <w:t xml:space="preserve"> adj.  易怒的，急躁的；（身体部位或器官）过敏的；（生物机体）应激性的</w:t>
      </w:r>
    </w:p>
    <w:p>
      <w:pPr>
        <w:pStyle w:val="Heading2"/>
      </w:pPr>
      <w:r>
        <w:rPr>
          <w:rFonts w:ascii="思源宋体" w:hAnsi="思源宋体"/>
        </w:rPr>
        <w:t>考试范围:</w:t>
      </w:r>
    </w:p>
    <w:p>
      <w:pPr>
        <w:jc w:val="left"/>
      </w:pPr>
      <w:r>
        <w:t>CET6, IELTS, TOEFL, GRE, SAT, 商务英语</w:t>
      </w:r>
    </w:p>
    <w:p>
      <w:pPr>
        <w:pStyle w:val="Heading2"/>
      </w:pPr>
      <w:r>
        <w:rPr>
          <w:rFonts w:ascii="思源宋体" w:hAnsi="思源宋体"/>
        </w:rPr>
        <w:t>词形:</w:t>
      </w:r>
    </w:p>
    <w:p>
      <w:pPr>
        <w:jc w:val="left"/>
      </w:pPr>
    </w:p>
    <w:p>
      <w:pPr>
        <w:pStyle w:val="Heading2"/>
      </w:pPr>
      <w:r>
        <w:rPr>
          <w:rFonts w:ascii="思源宋体" w:hAnsi="思源宋体"/>
        </w:rPr>
        <w:t>短语:</w:t>
      </w:r>
    </w:p>
    <w:p>
      <w:pPr>
        <w:jc w:val="left"/>
      </w:pPr>
      <w:r>
        <w:t>irritable bowel syndrome</w:t>
        <w:br/>
        <w:t>肠易激综合征 ; 肠易激综合症 ; 肠激惹综合征</w:t>
      </w:r>
    </w:p>
    <w:p>
      <w:pPr>
        <w:jc w:val="left"/>
      </w:pPr>
      <w:r>
        <w:t>irritable the physique</w:t>
        <w:br/>
        <w:t>敏健康水平</w:t>
      </w:r>
    </w:p>
    <w:p>
      <w:pPr>
        <w:jc w:val="left"/>
      </w:pPr>
      <w:r>
        <w:t>irritable colon</w:t>
        <w:br/>
        <w:t>过敏性结肠 ; 敏性结肠</w:t>
      </w:r>
    </w:p>
    <w:p>
      <w:pPr>
        <w:pStyle w:val="Heading2"/>
      </w:pPr>
      <w:r>
        <w:rPr>
          <w:rFonts w:ascii="思源宋体" w:hAnsi="思源宋体"/>
        </w:rPr>
        <w:t>例句:</w:t>
      </w:r>
    </w:p>
    <w:p>
      <w:pPr>
        <w:jc w:val="left"/>
      </w:pPr>
      <w:r>
        <w:rPr>
          <w:color w:val="228B22"/>
        </w:rPr>
        <w:t>1. adj. 易怒的,急躁的</w:t>
      </w:r>
    </w:p>
    <w:p>
      <w:pPr>
        <w:jc w:val="left"/>
      </w:pPr>
      <w:r>
        <w:t>He was irritable because he hadn't had enough sleep.</w:t>
      </w:r>
    </w:p>
    <w:p>
      <w:r>
        <w:t>他因为没有睡好而脾气不好.</w:t>
      </w:r>
    </w:p>
    <w:p>
      <w:pPr>
        <w:jc w:val="left"/>
      </w:pPr>
      <w:r>
        <w:t>She was irritable all day long.</w:t>
      </w:r>
    </w:p>
    <w:p>
      <w:r>
        <w:t>她一整天都很暴躁.</w:t>
      </w:r>
    </w:p>
    <w:p>
      <w:pPr>
        <w:jc w:val="left"/>
      </w:pPr>
      <w:r>
        <w:rPr>
          <w:color w:val="228B22"/>
        </w:rPr>
        <w:t>2. adj. （身体部位或器官）过敏的</w:t>
      </w:r>
    </w:p>
    <w:p>
      <w:pPr>
        <w:jc w:val="left"/>
      </w:pPr>
      <w:r>
        <w:t>He has an irritable bowel syndrome.</w:t>
      </w:r>
    </w:p>
    <w:p>
      <w:r>
        <w:t>他患有肠易激综合症.</w:t>
      </w:r>
    </w:p>
    <w:p>
      <w:pPr>
        <w:jc w:val="left"/>
      </w:pPr>
      <w:r>
        <w:t>Her skin is irritable to certain chemicals.</w:t>
      </w:r>
    </w:p>
    <w:p>
      <w:r>
        <w:t>她的皮肤对某些化学物质过敏.</w:t>
      </w:r>
    </w:p>
    <w:p>
      <w:pPr>
        <w:jc w:val="left"/>
      </w:pPr>
      <w:r>
        <w:rPr>
          <w:color w:val="228B22"/>
        </w:rPr>
        <w:t>3. adj. （生物机体）应激性的</w:t>
      </w:r>
    </w:p>
    <w:p>
      <w:pPr>
        <w:jc w:val="left"/>
      </w:pPr>
      <w:r>
        <w:t>The plant is irritable to touch.</w:t>
      </w:r>
    </w:p>
    <w:p>
      <w:r>
        <w:t>这种植物一碰就应激.</w:t>
      </w:r>
    </w:p>
    <w:p>
      <w:pPr>
        <w:jc w:val="left"/>
      </w:pPr>
      <w:r>
        <w:t>The animal is irritable to loud noises.</w:t>
      </w:r>
    </w:p>
    <w:p>
      <w:r>
        <w:t>这种动物对嘈杂的声音很敏感.</w:t>
      </w:r>
    </w:p>
    <w:p>
      <w:pPr>
        <w:pStyle w:val="Heading1"/>
      </w:pPr>
      <w:r>
        <w:rPr>
          <w:rFonts w:ascii="思源宋体" w:hAnsi="思源宋体"/>
          <w:b/>
          <w:color w:val="FF0000"/>
          <w:sz w:val="36"/>
        </w:rPr>
        <w:t>28. triple</w:t>
      </w:r>
    </w:p>
    <w:p>
      <w:pPr>
        <w:pStyle w:val="Heading2"/>
      </w:pPr>
      <w:r>
        <w:rPr>
          <w:rFonts w:ascii="思源宋体" w:hAnsi="思源宋体"/>
        </w:rPr>
        <w:t>发音:</w:t>
      </w:r>
    </w:p>
    <w:p>
      <w:pPr>
        <w:jc w:val="left"/>
      </w:pPr>
      <w:r>
        <w:t>/ˈtrɪp(ə)l/</w:t>
      </w:r>
    </w:p>
    <w:p>
      <w:pPr>
        <w:pStyle w:val="Heading2"/>
      </w:pPr>
      <w:r>
        <w:rPr>
          <w:rFonts w:ascii="思源宋体" w:hAnsi="思源宋体"/>
        </w:rPr>
        <w:t>含义:</w:t>
      </w:r>
    </w:p>
    <w:p>
      <w:pPr>
        <w:jc w:val="left"/>
      </w:pPr>
      <w:r>
        <w:t xml:space="preserve"> adj.  三倍的，三重的；三部分的，三人的</w:t>
        <w:br/>
        <w:t xml:space="preserve"> v.  （使）成为三倍，（使）增加两倍；三垒打，击出三垒打</w:t>
        <w:br/>
        <w:t xml:space="preserve"> n.  （棒球中的）三垒打；三倍大的事物，由三部分组成的事物；三人赛（每边三人的体育比赛）（triples）；三个同类事物组成的一组，三个一组（如体育赛事中的三连胜）；（滑冰、体操中的）转体三周，连翻三圈；（鸣钟术）三响（triples）</w:t>
      </w:r>
    </w:p>
    <w:p>
      <w:pPr>
        <w:pStyle w:val="Heading2"/>
      </w:pPr>
      <w:r>
        <w:rPr>
          <w:rFonts w:ascii="思源宋体" w:hAnsi="思源宋体"/>
        </w:rPr>
        <w:t>考试范围:</w:t>
      </w:r>
    </w:p>
    <w:p>
      <w:pPr>
        <w:jc w:val="left"/>
      </w:pPr>
      <w:r>
        <w:t>CET4, CET6, 考研, IELTS, TOEFL, GMAT, SAT</w:t>
      </w:r>
    </w:p>
    <w:p>
      <w:pPr>
        <w:pStyle w:val="Heading2"/>
      </w:pPr>
      <w:r>
        <w:rPr>
          <w:rFonts w:ascii="思源宋体" w:hAnsi="思源宋体"/>
        </w:rPr>
        <w:t>词形:</w:t>
      </w:r>
    </w:p>
    <w:p>
      <w:pPr>
        <w:jc w:val="left"/>
      </w:pPr>
      <w:r>
        <w:t>复数triples, 第三人称单数triples, 现在分词tripling, 过去式tripled, 过去分词tripled</w:t>
      </w:r>
    </w:p>
    <w:p>
      <w:pPr>
        <w:pStyle w:val="Heading2"/>
      </w:pPr>
      <w:r>
        <w:rPr>
          <w:rFonts w:ascii="思源宋体" w:hAnsi="思源宋体"/>
        </w:rPr>
        <w:t>短语:</w:t>
      </w:r>
    </w:p>
    <w:p>
      <w:pPr>
        <w:jc w:val="left"/>
      </w:pPr>
      <w:r>
        <w:t>Triple Alliance</w:t>
        <w:br/>
        <w:t>三国同盟 ; 同盟国 ; 三角联盟</w:t>
      </w:r>
    </w:p>
    <w:p>
      <w:pPr>
        <w:jc w:val="left"/>
      </w:pPr>
      <w:r>
        <w:t>triple point</w:t>
        <w:br/>
        <w:t>物化  三相点 ; 三态点 ;  数  三重点 ; 三重临界点</w:t>
      </w:r>
    </w:p>
    <w:p>
      <w:pPr>
        <w:jc w:val="left"/>
      </w:pPr>
      <w:r>
        <w:t>Triple Play</w:t>
        <w:br/>
        <w:t>三杀 ; 三网融合</w:t>
      </w:r>
    </w:p>
    <w:p>
      <w:pPr>
        <w:pStyle w:val="Heading2"/>
      </w:pPr>
      <w:r>
        <w:rPr>
          <w:rFonts w:ascii="思源宋体" w:hAnsi="思源宋体"/>
        </w:rPr>
        <w:t>例句:</w:t>
      </w:r>
    </w:p>
    <w:p>
      <w:pPr>
        <w:jc w:val="left"/>
      </w:pPr>
      <w:r>
        <w:rPr>
          <w:color w:val="228B22"/>
        </w:rPr>
        <w:t>1. adj. 三倍的,三重的</w:t>
      </w:r>
    </w:p>
    <w:p>
      <w:pPr>
        <w:jc w:val="left"/>
      </w:pPr>
      <w:r>
        <w:t>The triple jump is a track and field event in which athletes take three jumps.</w:t>
      </w:r>
    </w:p>
    <w:p>
      <w:r>
        <w:t>三级跳是田径比赛中运动员进行三次跳跃的比赛项目.</w:t>
      </w:r>
    </w:p>
    <w:p>
      <w:pPr>
        <w:jc w:val="left"/>
      </w:pPr>
      <w:r>
        <w:rPr>
          <w:color w:val="228B22"/>
        </w:rPr>
        <w:t>2. adj. 三部分的,三人的</w:t>
      </w:r>
    </w:p>
    <w:p>
      <w:pPr>
        <w:jc w:val="left"/>
      </w:pPr>
      <w:r>
        <w:t>The triple alliance was formed between Germany, Austria-Hungary, and Italy.</w:t>
      </w:r>
    </w:p>
    <w:p>
      <w:r>
        <w:t>德奥意三国同盟于1882年5月20日由德国、奥匈帝国与意大利王国结成的同盟条约.</w:t>
      </w:r>
    </w:p>
    <w:p>
      <w:pPr>
        <w:jc w:val="left"/>
      </w:pPr>
      <w:r>
        <w:rPr>
          <w:color w:val="228B22"/>
        </w:rPr>
        <w:t>3. v. （使）成为三倍,（使）增加两倍</w:t>
      </w:r>
    </w:p>
    <w:p>
      <w:pPr>
        <w:jc w:val="left"/>
      </w:pPr>
      <w:r>
        <w:t>The new tax law triples the tax on cigarettes.</w:t>
      </w:r>
    </w:p>
    <w:p>
      <w:r>
        <w:t>新的税法将香烟税提高了两倍.</w:t>
      </w:r>
    </w:p>
    <w:p>
      <w:pPr>
        <w:jc w:val="left"/>
      </w:pPr>
      <w:r>
        <w:rPr>
          <w:color w:val="228B22"/>
        </w:rPr>
        <w:t>4. n. 三垒打,击出三垒打</w:t>
      </w:r>
    </w:p>
    <w:p>
      <w:pPr>
        <w:jc w:val="left"/>
      </w:pPr>
      <w:r>
        <w:t>He hit a triple in the bottom of the ninth inning.</w:t>
      </w:r>
    </w:p>
    <w:p>
      <w:r>
        <w:t>他在第九局下半击出了三垒打.</w:t>
      </w:r>
    </w:p>
    <w:p>
      <w:pPr>
        <w:jc w:val="left"/>
      </w:pPr>
      <w:r>
        <w:rPr>
          <w:color w:val="228B22"/>
        </w:rPr>
        <w:t>5. n. （棒球中的）三垒打</w:t>
      </w:r>
    </w:p>
    <w:p>
      <w:pPr>
        <w:jc w:val="left"/>
      </w:pPr>
      <w:r>
        <w:t>The runner scored on a triple.</w:t>
      </w:r>
    </w:p>
    <w:p>
      <w:r>
        <w:t>跑垒员凭借三垒安打得分.</w:t>
      </w:r>
    </w:p>
    <w:p>
      <w:pPr>
        <w:jc w:val="left"/>
      </w:pPr>
      <w:r>
        <w:rPr>
          <w:color w:val="228B22"/>
        </w:rPr>
        <w:t>6. n. 三倍大的事物,由三部分组成的事物</w:t>
      </w:r>
    </w:p>
    <w:p>
      <w:pPr>
        <w:jc w:val="left"/>
      </w:pPr>
      <w:r>
        <w:t>This bed is a triple.</w:t>
      </w:r>
    </w:p>
    <w:p>
      <w:r>
        <w:t>这是一张三人床.</w:t>
      </w:r>
    </w:p>
    <w:p>
      <w:pPr>
        <w:jc w:val="left"/>
      </w:pPr>
      <w:r>
        <w:rPr>
          <w:color w:val="228B22"/>
        </w:rPr>
        <w:t>7. n. 三人赛（每边三人的体育比赛）</w:t>
      </w:r>
    </w:p>
    <w:p>
      <w:pPr>
        <w:jc w:val="left"/>
      </w:pPr>
      <w:r>
        <w:t>The school organized a triple basketball tournament.</w:t>
      </w:r>
    </w:p>
    <w:p>
      <w:r>
        <w:t>学校组织了一场三人篮球赛.</w:t>
      </w:r>
    </w:p>
    <w:p>
      <w:pPr>
        <w:pStyle w:val="Heading1"/>
      </w:pPr>
      <w:r>
        <w:rPr>
          <w:rFonts w:ascii="思源宋体" w:hAnsi="思源宋体"/>
          <w:b/>
          <w:color w:val="FF0000"/>
          <w:sz w:val="36"/>
        </w:rPr>
        <w:t>29. reserved</w:t>
      </w:r>
    </w:p>
    <w:p>
      <w:pPr>
        <w:pStyle w:val="Heading2"/>
      </w:pPr>
      <w:r>
        <w:rPr>
          <w:rFonts w:ascii="思源宋体" w:hAnsi="思源宋体"/>
        </w:rPr>
        <w:t>发音:</w:t>
      </w:r>
    </w:p>
    <w:p>
      <w:pPr>
        <w:jc w:val="left"/>
      </w:pPr>
      <w:r>
        <w:t>/rɪˈzɜːvd/</w:t>
      </w:r>
    </w:p>
    <w:p>
      <w:pPr>
        <w:pStyle w:val="Heading2"/>
      </w:pPr>
      <w:r>
        <w:rPr>
          <w:rFonts w:ascii="思源宋体" w:hAnsi="思源宋体"/>
        </w:rPr>
        <w:t>含义:</w:t>
      </w:r>
    </w:p>
    <w:p>
      <w:pPr>
        <w:jc w:val="left"/>
      </w:pPr>
      <w:r>
        <w:t xml:space="preserve"> adj.  寡言少语的，内敛的；保留的，预订的</w:t>
        <w:br/>
        <w:t xml:space="preserve"> v.  预订，预约；保留，贮备；拥有（某种权利等）（reserve 的过去式和过去分词形式）</w:t>
      </w:r>
    </w:p>
    <w:p>
      <w:pPr>
        <w:pStyle w:val="Heading2"/>
      </w:pPr>
      <w:r>
        <w:rPr>
          <w:rFonts w:ascii="思源宋体" w:hAnsi="思源宋体"/>
        </w:rPr>
        <w:t>考试范围:</w:t>
      </w:r>
    </w:p>
    <w:p>
      <w:pPr>
        <w:jc w:val="left"/>
      </w:pPr>
      <w:r>
        <w:t>高中, CET4, CET6, 考研, IELTS, TOEFL, GRE, GMAT, SAT, 商务英语</w:t>
      </w:r>
    </w:p>
    <w:p>
      <w:pPr>
        <w:pStyle w:val="Heading2"/>
      </w:pPr>
      <w:r>
        <w:rPr>
          <w:rFonts w:ascii="思源宋体" w:hAnsi="思源宋体"/>
        </w:rPr>
        <w:t>词形:</w:t>
      </w:r>
    </w:p>
    <w:p>
      <w:pPr>
        <w:jc w:val="left"/>
      </w:pPr>
    </w:p>
    <w:p>
      <w:pPr>
        <w:pStyle w:val="Heading2"/>
      </w:pPr>
      <w:r>
        <w:rPr>
          <w:rFonts w:ascii="思源宋体" w:hAnsi="思源宋体"/>
        </w:rPr>
        <w:t>短语:</w:t>
      </w:r>
    </w:p>
    <w:p>
      <w:pPr>
        <w:jc w:val="left"/>
      </w:pPr>
      <w:r>
        <w:t>Reserved Word</w:t>
        <w:br/>
        <w:t>计  保留字 ; 关键词 ; 保存字 ;  计  预定字</w:t>
      </w:r>
    </w:p>
    <w:p>
      <w:pPr>
        <w:jc w:val="left"/>
      </w:pPr>
      <w:r>
        <w:t>all rights reserved</w:t>
        <w:br/>
        <w:t>保留所有权利 ; 版权所有 ; 所有的权力保留 ; 不得翻印</w:t>
      </w:r>
    </w:p>
    <w:p>
      <w:pPr>
        <w:jc w:val="left"/>
      </w:pPr>
      <w:r>
        <w:t>Reserved seating</w:t>
        <w:br/>
        <w:t>预定的座位 ; 预定座位 ; 预定的坐位</w:t>
      </w:r>
    </w:p>
    <w:p>
      <w:pPr>
        <w:pStyle w:val="Heading2"/>
      </w:pPr>
      <w:r>
        <w:rPr>
          <w:rFonts w:ascii="思源宋体" w:hAnsi="思源宋体"/>
        </w:rPr>
        <w:t>例句:</w:t>
      </w:r>
    </w:p>
    <w:p>
      <w:pPr>
        <w:jc w:val="left"/>
      </w:pPr>
      <w:r>
        <w:rPr>
          <w:color w:val="228B22"/>
        </w:rPr>
        <w:t>1. adj. 寡言少语的,内敛的</w:t>
      </w:r>
    </w:p>
    <w:p>
      <w:pPr>
        <w:jc w:val="left"/>
      </w:pPr>
      <w:r>
        <w:t>He was a reserved man who didn't talk much.</w:t>
      </w:r>
    </w:p>
    <w:p>
      <w:r>
        <w:t>他是一个寡言少语的人,不常说话.</w:t>
      </w:r>
    </w:p>
    <w:p>
      <w:pPr>
        <w:jc w:val="left"/>
      </w:pPr>
      <w:r>
        <w:t>She was a reserved person who preferred to keep her thoughts to herself.</w:t>
      </w:r>
    </w:p>
    <w:p>
      <w:r>
        <w:t>她是一个内敛的人,喜欢把自己的想法藏在心里.</w:t>
      </w:r>
    </w:p>
    <w:p>
      <w:pPr>
        <w:jc w:val="left"/>
      </w:pPr>
      <w:r>
        <w:rPr>
          <w:color w:val="228B22"/>
        </w:rPr>
        <w:t>2. adj. 保留的,预订的</w:t>
      </w:r>
    </w:p>
    <w:p>
      <w:pPr>
        <w:jc w:val="left"/>
      </w:pPr>
      <w:r>
        <w:t>The hotel room was reserved for the following week.</w:t>
      </w:r>
    </w:p>
    <w:p>
      <w:r>
        <w:t>酒店房间已被预订到下周.</w:t>
      </w:r>
    </w:p>
    <w:p>
      <w:pPr>
        <w:jc w:val="left"/>
      </w:pPr>
      <w:r>
        <w:t>I reserved a table at the restaurant for dinner.</w:t>
      </w:r>
    </w:p>
    <w:p>
      <w:r>
        <w:t>我在那家餐厅预订了一张桌子吃晚餐.</w:t>
      </w:r>
    </w:p>
    <w:p>
      <w:pPr>
        <w:jc w:val="left"/>
      </w:pPr>
      <w:r>
        <w:rPr>
          <w:color w:val="228B22"/>
        </w:rPr>
        <w:t>3. v. 预订,预约</w:t>
      </w:r>
    </w:p>
    <w:p>
      <w:pPr>
        <w:jc w:val="left"/>
      </w:pPr>
      <w:r>
        <w:t>I reserved a rental car for my trip to New York.</w:t>
      </w:r>
    </w:p>
    <w:p>
      <w:r>
        <w:t>我预订了一辆租赁汽车,为我的纽约之旅做准备.</w:t>
      </w:r>
    </w:p>
    <w:p>
      <w:pPr>
        <w:jc w:val="left"/>
      </w:pPr>
      <w:r>
        <w:t>She reserved a seat for the concert online.</w:t>
      </w:r>
    </w:p>
    <w:p>
      <w:r>
        <w:t>她在线预订了音乐会的座位.</w:t>
      </w:r>
    </w:p>
    <w:p>
      <w:pPr>
        <w:jc w:val="left"/>
      </w:pPr>
      <w:r>
        <w:rPr>
          <w:color w:val="228B22"/>
        </w:rPr>
        <w:t>4. v. 保留,贮备</w:t>
      </w:r>
    </w:p>
    <w:p>
      <w:pPr>
        <w:jc w:val="left"/>
      </w:pPr>
      <w:r>
        <w:t>We reserved some food for later.</w:t>
      </w:r>
    </w:p>
    <w:p>
      <w:r>
        <w:t>我们留了一些食物,以备稍后食用.</w:t>
      </w:r>
    </w:p>
    <w:p>
      <w:pPr>
        <w:jc w:val="left"/>
      </w:pPr>
      <w:r>
        <w:t>The company reserved a large amount of money for research and development.</w:t>
      </w:r>
    </w:p>
    <w:p>
      <w:r>
        <w:t>该公司为研发储备了一大笔资金.</w:t>
      </w:r>
    </w:p>
    <w:p>
      <w:pPr>
        <w:jc w:val="left"/>
      </w:pPr>
      <w:r>
        <w:rPr>
          <w:color w:val="228B22"/>
        </w:rPr>
        <w:t>5. v. 拥有（某种权利等）</w:t>
      </w:r>
    </w:p>
    <w:p>
      <w:pPr>
        <w:jc w:val="left"/>
      </w:pPr>
      <w:r>
        <w:t>She reserves the right to change her mind.</w:t>
      </w:r>
    </w:p>
    <w:p>
      <w:r>
        <w:t>她保留改变主意的权利.</w:t>
      </w:r>
    </w:p>
    <w:p>
      <w:pPr>
        <w:jc w:val="left"/>
      </w:pPr>
      <w:r>
        <w:t>The company reserves the right to terminate the contract at any time.</w:t>
      </w:r>
    </w:p>
    <w:p>
      <w:r>
        <w:t>该公司保留随时终止合同的权利.</w:t>
      </w:r>
    </w:p>
    <w:p>
      <w:pPr>
        <w:pStyle w:val="Heading1"/>
      </w:pPr>
      <w:r>
        <w:rPr>
          <w:rFonts w:ascii="思源宋体" w:hAnsi="思源宋体"/>
          <w:b/>
          <w:color w:val="FF0000"/>
          <w:sz w:val="36"/>
        </w:rPr>
        <w:t>30. temper</w:t>
      </w:r>
    </w:p>
    <w:p>
      <w:pPr>
        <w:pStyle w:val="Heading2"/>
      </w:pPr>
      <w:r>
        <w:rPr>
          <w:rFonts w:ascii="思源宋体" w:hAnsi="思源宋体"/>
        </w:rPr>
        <w:t>发音:</w:t>
      </w:r>
    </w:p>
    <w:p>
      <w:pPr>
        <w:jc w:val="left"/>
      </w:pPr>
      <w:r>
        <w:t>/ˈtempə(r)/</w:t>
      </w:r>
    </w:p>
    <w:p>
      <w:pPr>
        <w:pStyle w:val="Heading2"/>
      </w:pPr>
      <w:r>
        <w:rPr>
          <w:rFonts w:ascii="思源宋体" w:hAnsi="思源宋体"/>
        </w:rPr>
        <w:t>含义:</w:t>
      </w:r>
    </w:p>
    <w:p>
      <w:pPr>
        <w:jc w:val="left"/>
      </w:pPr>
      <w:r>
        <w:t xml:space="preserve"> n.  坏脾气，暴躁脾气；心情，情绪；怒气，火气；&lt;正式&gt;（时代的）气息，特征；（人或动物的）性格，性情；（钢等的）硬度，回火性；沉着，冷静</w:t>
        <w:br/>
        <w:t xml:space="preserve"> v.  使缓和，使温和；使（金属）回火，锻造；给（钢琴等）调音，调整（音阶）；回火，调和</w:t>
      </w:r>
    </w:p>
    <w:p>
      <w:pPr>
        <w:pStyle w:val="Heading2"/>
      </w:pPr>
      <w:r>
        <w:rPr>
          <w:rFonts w:ascii="思源宋体" w:hAnsi="思源宋体"/>
        </w:rPr>
        <w:t>考试范围:</w:t>
      </w:r>
    </w:p>
    <w:p>
      <w:pPr>
        <w:jc w:val="left"/>
      </w:pPr>
      <w:r>
        <w:t>高中, CET4, CET6, 考研, IELTS, TOEFL, GRE, SAT</w:t>
      </w:r>
    </w:p>
    <w:p>
      <w:pPr>
        <w:pStyle w:val="Heading2"/>
      </w:pPr>
      <w:r>
        <w:rPr>
          <w:rFonts w:ascii="思源宋体" w:hAnsi="思源宋体"/>
        </w:rPr>
        <w:t>词形:</w:t>
      </w:r>
    </w:p>
    <w:p>
      <w:pPr>
        <w:jc w:val="left"/>
      </w:pPr>
      <w:r>
        <w:t>复数tempers, 第三人称单数tempers, 现在分词tempering, 过去式tempered, 过去分词tempered</w:t>
      </w:r>
    </w:p>
    <w:p>
      <w:pPr>
        <w:pStyle w:val="Heading2"/>
      </w:pPr>
      <w:r>
        <w:rPr>
          <w:rFonts w:ascii="思源宋体" w:hAnsi="思源宋体"/>
        </w:rPr>
        <w:t>短语:</w:t>
      </w:r>
    </w:p>
    <w:p>
      <w:pPr>
        <w:jc w:val="left"/>
      </w:pPr>
      <w:r>
        <w:t>lose one's temper</w:t>
        <w:br/>
        <w:t>发脾气 ; 发怒 ; 发努 ; 生气</w:t>
      </w:r>
    </w:p>
    <w:p>
      <w:pPr>
        <w:jc w:val="left"/>
      </w:pPr>
      <w:r>
        <w:t>temper brittleness</w:t>
        <w:br/>
        <w:t>回火脆性 ; 表面硬化处理 ; 回水坚性</w:t>
      </w:r>
    </w:p>
    <w:p>
      <w:pPr>
        <w:jc w:val="left"/>
      </w:pPr>
      <w:r>
        <w:t>temper colour</w:t>
        <w:br/>
        <w:t>回火颜色 ; 回火色 ; 回火色彩 ; 回火脸色</w:t>
      </w:r>
    </w:p>
    <w:p>
      <w:pPr>
        <w:pStyle w:val="Heading2"/>
      </w:pPr>
      <w:r>
        <w:rPr>
          <w:rFonts w:ascii="思源宋体" w:hAnsi="思源宋体"/>
        </w:rPr>
        <w:t>例句:</w:t>
      </w:r>
    </w:p>
    <w:p>
      <w:pPr>
        <w:jc w:val="left"/>
      </w:pPr>
      <w:r>
        <w:rPr>
          <w:color w:val="228B22"/>
        </w:rPr>
        <w:t>1. n. 坏脾气,暴躁脾气</w:t>
      </w:r>
    </w:p>
    <w:p>
      <w:pPr>
        <w:jc w:val="left"/>
      </w:pPr>
      <w:r>
        <w:t>He has a fiery temper.</w:t>
      </w:r>
    </w:p>
    <w:p>
      <w:r>
        <w:t>他脾气暴躁.</w:t>
      </w:r>
    </w:p>
    <w:p>
      <w:pPr>
        <w:jc w:val="left"/>
      </w:pPr>
      <w:r>
        <w:t>She lost her temper and shouted at him.</w:t>
      </w:r>
    </w:p>
    <w:p>
      <w:r>
        <w:t>她发脾气对他大喊大叫.</w:t>
      </w:r>
    </w:p>
    <w:p>
      <w:pPr>
        <w:jc w:val="left"/>
      </w:pPr>
      <w:r>
        <w:rPr>
          <w:color w:val="228B22"/>
        </w:rPr>
        <w:t>2. n. 心情,情绪</w:t>
      </w:r>
    </w:p>
    <w:p>
      <w:pPr>
        <w:jc w:val="left"/>
      </w:pPr>
      <w:r>
        <w:t>She was in good temper.</w:t>
      </w:r>
    </w:p>
    <w:p>
      <w:r>
        <w:t>她心情很好.</w:t>
      </w:r>
    </w:p>
    <w:p>
      <w:pPr>
        <w:jc w:val="left"/>
      </w:pPr>
      <w:r>
        <w:rPr>
          <w:color w:val="228B22"/>
        </w:rPr>
        <w:t>3. n. 怒气,火气</w:t>
      </w:r>
    </w:p>
    <w:p>
      <w:pPr>
        <w:jc w:val="left"/>
      </w:pPr>
      <w:r>
        <w:t>He tried to control his temper.</w:t>
      </w:r>
    </w:p>
    <w:p>
      <w:r>
        <w:t>他试图控制自己的脾气.</w:t>
      </w:r>
    </w:p>
    <w:p>
      <w:pPr>
        <w:jc w:val="left"/>
      </w:pPr>
      <w:r>
        <w:rPr>
          <w:color w:val="228B22"/>
        </w:rPr>
        <w:t>4. n. （时代的）气息,特征</w:t>
      </w:r>
    </w:p>
    <w:p>
      <w:pPr>
        <w:jc w:val="left"/>
      </w:pPr>
      <w:r>
        <w:t>The temper of the times is changing.</w:t>
      </w:r>
    </w:p>
    <w:p>
      <w:r>
        <w:t>时代的气息正在改变.</w:t>
      </w:r>
    </w:p>
    <w:p>
      <w:pPr>
        <w:jc w:val="left"/>
      </w:pPr>
      <w:r>
        <w:rPr>
          <w:color w:val="228B22"/>
        </w:rPr>
        <w:t>5. n. （人或动物的）性格,性情</w:t>
      </w:r>
    </w:p>
    <w:p>
      <w:pPr>
        <w:jc w:val="left"/>
      </w:pPr>
      <w:r>
        <w:t>She has a gentle temper.</w:t>
      </w:r>
    </w:p>
    <w:p>
      <w:r>
        <w:t>她性情温和.</w:t>
      </w:r>
    </w:p>
    <w:p>
      <w:pPr>
        <w:jc w:val="left"/>
      </w:pPr>
      <w:r>
        <w:rPr>
          <w:color w:val="228B22"/>
        </w:rPr>
        <w:t>6. n. （钢等的）硬度,回火性</w:t>
      </w:r>
    </w:p>
    <w:p>
      <w:pPr>
        <w:jc w:val="left"/>
      </w:pPr>
      <w:r>
        <w:t>The temper of the steel is too high.</w:t>
      </w:r>
    </w:p>
    <w:p>
      <w:r>
        <w:t>钢的硬度太高了.</w:t>
      </w:r>
    </w:p>
    <w:p>
      <w:pPr>
        <w:jc w:val="left"/>
      </w:pPr>
      <w:r>
        <w:rPr>
          <w:color w:val="228B22"/>
        </w:rPr>
        <w:t>7. n. 沉着,冷静</w:t>
      </w:r>
    </w:p>
    <w:p>
      <w:pPr>
        <w:jc w:val="left"/>
      </w:pPr>
      <w:r>
        <w:t>He kept his temper in the face of danger.</w:t>
      </w:r>
    </w:p>
    <w:p>
      <w:r>
        <w:t>面对危险,他保持着冷静.</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40" w:lineRule="auto" w:after="120"/>
    </w:pPr>
    <w:rPr>
      <w:rFonts w:ascii="Arial" w:hAnsi="Arial"/>
      <w:rFonts w:hint="eastAsia" w:eastAsia="思源宋体"/>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